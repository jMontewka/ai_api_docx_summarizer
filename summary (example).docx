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Job Listings Summary</w:t>
      </w:r>
    </w:p>
    <w:p>
      <w:r>
        <w:t>## Summary of Junior Python Developer Job Listings</w:t>
        <w:br/>
        <w:br/>
        <w:t>Here's a summary of the provided job listings, categorized by skills, with counts and rankings:</w:t>
        <w:br/>
        <w:br/>
        <w:t>**1. All Skills Mentioned (Frequency &amp; Rank):**</w:t>
        <w:br/>
        <w:br/>
        <w:t>* Python (10): 1</w:t>
        <w:br/>
        <w:t>* Git (10): 1</w:t>
        <w:br/>
        <w:t>* SQL (8): 3</w:t>
        <w:br/>
        <w:t>* Django (3): 4</w:t>
        <w:br/>
        <w:t>* Flask (3): 4</w:t>
        <w:br/>
        <w:t>* PostgreSQL (3): 4</w:t>
        <w:br/>
        <w:t>* Docker (3): 4</w:t>
        <w:br/>
        <w:t>* AWS (3): 4</w:t>
        <w:br/>
        <w:t>* Pandas (2): 7</w:t>
        <w:br/>
        <w:t>* NumPy (2): 7</w:t>
        <w:br/>
        <w:t>* Redis (2): 7</w:t>
        <w:br/>
        <w:t>* API (2): 7</w:t>
        <w:br/>
        <w:t>* MongoDB (2): 7</w:t>
        <w:br/>
        <w:t>* Data Analysis (2): 7</w:t>
        <w:br/>
        <w:t>*  Testing (2): 7</w:t>
        <w:br/>
        <w:t>*  Backend (2):7</w:t>
        <w:br/>
        <w:t>*  Development (2):7</w:t>
        <w:br/>
        <w:t>*  Web Scraping (2): 7</w:t>
        <w:br/>
        <w:t>*  Data Cleaning (2):7</w:t>
        <w:br/>
        <w:t>*  Feature Engineering (2): 7</w:t>
        <w:br/>
        <w:br/>
        <w:t>**(Note: Many skills are listed once per job and therefore appear only once in this list. Ties are possible due to equal frequencies.)**</w:t>
        <w:br/>
        <w:br/>
        <w:t>**2. Expected Skills (Frequency &amp; Rank):**</w:t>
        <w:br/>
        <w:br/>
        <w:t>* Python (10): 1</w:t>
        <w:br/>
        <w:t>* Git (10): 1</w:t>
        <w:br/>
        <w:t>* SQL (8): 3</w:t>
        <w:br/>
        <w:t>* Django/Flask (6): 2 *(Django and Flask are frequently interchangeable)*</w:t>
        <w:br/>
        <w:t>* PostgreSQL/MongoDB (3): 4 *(PostgreSQL and MongoDB are  frequently interchangeable)*</w:t>
        <w:br/>
        <w:t>* Data Analysis (2): 5</w:t>
        <w:br/>
        <w:t>* Data Cleaning (2): 5</w:t>
        <w:br/>
        <w:t>* Feature Engineering (2): 5</w:t>
        <w:br/>
        <w:br/>
        <w:br/>
        <w:t>**3. Nice-to-Have Skills (Frequency &amp; Rank):**</w:t>
        <w:br/>
        <w:br/>
        <w:t>* Docker (3): 1</w:t>
        <w:br/>
        <w:t>* AWS (3): 1</w:t>
        <w:br/>
        <w:t>* Redis (2): 3</w:t>
        <w:br/>
        <w:t>* RabbitMQ (2): 3</w:t>
        <w:br/>
        <w:t>* Pandas (2): 3</w:t>
        <w:br/>
        <w:t>* NumPy (2): 3</w:t>
        <w:br/>
        <w:br/>
        <w:br/>
        <w:br/>
        <w:t>**Summary in a clear and structured format:**</w:t>
        <w:br/>
        <w:br/>
        <w:t>All ten job listings seek Junior Python Developers with strong Git and SQL skills. Python is a universally required skill, emphasizing its central importance.  Experience with either Django or Flask is frequently requested, as is proficiency in at least one database technology (PostgreSQL or MongoDB are common). The ability to work with APIs and to perform backend development, data analysis, testing, and clean/engineer data are also common requirements.</w:t>
        <w:br/>
        <w:br/>
        <w:t>Desired additional skills frequently appear, such as Docker and AWS cloud experience. Other frequently sought 'nice-to-have' skills include proficiency with Redis and RabbitMQ and familiarity with data analysis libraries like Pandas and NumPy.   The specific preferred  'nice-to-have' skills vary depending on the company's focus (e.g., AI, DevOps, Web Scraping), indicating the advantage of acquiring a diverse skillset for increased job prospects in this field.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