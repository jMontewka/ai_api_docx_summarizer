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keepNext w:val="true"/>
        <w:keepLines/>
        <w:spacing w:before="48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3"/>
        <w:keepNext w:val="false"/>
        <w:pageBreakBefore w:val="false"/>
        <w:widowControl/>
        <w:pBdr/>
        <w:spacing w:lineRule="auto" w:line="274" w:before="0" w:after="120"/>
        <w:ind w:hanging="0" w:start="0" w:end="0"/>
        <w:rPr>
          <w:rFonts w:ascii="Google Sans;sans-serif" w:hAnsi="Google Sans;sans-serif" w:cstheme="minorBidi" w:eastAsiaTheme="minorEastAsia"/>
          <w:color w:val="1B1C1D"/>
        </w:rPr>
      </w:pPr>
      <w:r>
        <w:rPr>
          <w:rFonts w:asciiTheme="minorHAnsi" w:cstheme="minorBidi" w:eastAsiaTheme="minorEastAsia" w:hAnsiTheme="minorHAnsi" w:ascii="Google Sans;sans-serif" w:hAnsi="Google Sans;sans-serif"/>
          <w:color w:val="1B1C1D"/>
        </w:rPr>
        <w:t>1. Junior Python Developer @ CodeCraft Solutions</w:t>
      </w:r>
    </w:p>
    <w:p>
      <w:pPr>
        <w:pStyle w:val="BodyText"/>
        <w:keepNext w:val="false"/>
        <w:pageBreakBefore w:val="false"/>
        <w:widowControl/>
        <w:numPr>
          <w:ilvl w:val="0"/>
          <w:numId w:val="7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Kogo szukamy?</w:t>
      </w:r>
      <w:r>
        <w:rPr>
          <w:rFonts w:ascii="Google Sans Text;sans-serif" w:hAnsi="Google Sans Text;sans-serif"/>
          <w:color w:val="1B1C1D"/>
        </w:rPr>
        <w:t xml:space="preserve"> Poszukujemy </w:t>
      </w:r>
      <w:r>
        <w:rPr>
          <w:rFonts w:ascii="Google Sans Text;sans-serif" w:hAnsi="Google Sans Text;sans-serif"/>
          <w:b/>
          <w:color w:val="1B1C1D"/>
        </w:rPr>
        <w:t>Junior Python Developera</w:t>
      </w:r>
      <w:r>
        <w:rPr>
          <w:rFonts w:ascii="Google Sans Text;sans-serif" w:hAnsi="Google Sans Text;sans-serif"/>
          <w:color w:val="1B1C1D"/>
        </w:rPr>
        <w:t>, który ma głowę pełną pomysłów i chce je przekuć w działający kod. Jesteś osobą, która pasjonuje się technologią i ma chęć do nauki? Dołącz do naszego zespołu w Warszawie, gdzie będziesz miał realny wpływ na rozwój naszej platformy e-commerce. Pracujemy w zespole, w którym cenimy sobie wzajemne wsparcie i dzielenie się wiedzą. Twoje pomysły będą wysłuchane!</w:t>
      </w:r>
    </w:p>
    <w:p>
      <w:pPr>
        <w:pStyle w:val="BodyText"/>
        <w:keepNext w:val="false"/>
        <w:pageBreakBefore w:val="false"/>
        <w:widowControl/>
        <w:numPr>
          <w:ilvl w:val="0"/>
          <w:numId w:val="7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Technologie, których używamy</w:t>
      </w:r>
    </w:p>
    <w:p>
      <w:pPr>
        <w:pStyle w:val="BodyText"/>
        <w:keepNext w:val="false"/>
        <w:pageBreakBefore w:val="false"/>
        <w:widowControl/>
        <w:numPr>
          <w:ilvl w:val="1"/>
          <w:numId w:val="7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Wymagane</w:t>
      </w:r>
      <w:r>
        <w:rPr>
          <w:rFonts w:ascii="Google Sans Text;sans-serif" w:hAnsi="Google Sans Text;sans-serif"/>
          <w:color w:val="1B1C1D"/>
        </w:rPr>
        <w:t>: Python, Django, PostgreSQL, Git</w:t>
      </w:r>
    </w:p>
    <w:p>
      <w:pPr>
        <w:pStyle w:val="BodyText"/>
        <w:keepNext w:val="false"/>
        <w:pageBreakBefore w:val="false"/>
        <w:widowControl/>
        <w:numPr>
          <w:ilvl w:val="1"/>
          <w:numId w:val="7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Mile widziane</w:t>
      </w:r>
      <w:r>
        <w:rPr>
          <w:rFonts w:ascii="Google Sans Text;sans-serif" w:hAnsi="Google Sans Text;sans-serif"/>
          <w:color w:val="1B1C1D"/>
        </w:rPr>
        <w:t>: Docker, AWS, Redis, GraphQL</w:t>
      </w:r>
    </w:p>
    <w:p>
      <w:pPr>
        <w:pStyle w:val="BodyText"/>
        <w:keepNext w:val="false"/>
        <w:pageBreakBefore w:val="false"/>
        <w:widowControl/>
        <w:numPr>
          <w:ilvl w:val="0"/>
          <w:numId w:val="7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Twój zakres obowiązków</w:t>
      </w:r>
    </w:p>
    <w:p>
      <w:pPr>
        <w:pStyle w:val="BodyText"/>
        <w:keepNext w:val="false"/>
        <w:pageBreakBefore w:val="false"/>
        <w:widowControl/>
        <w:numPr>
          <w:ilvl w:val="1"/>
          <w:numId w:val="7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Projektowanie, implementacja i utrzymanie nowych funkcjonalności w naszej aplikacji opartej na Django.</w:t>
      </w:r>
    </w:p>
    <w:p>
      <w:pPr>
        <w:pStyle w:val="BodyText"/>
        <w:keepNext w:val="false"/>
        <w:pageBreakBefore w:val="false"/>
        <w:widowControl/>
        <w:numPr>
          <w:ilvl w:val="1"/>
          <w:numId w:val="7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Pisanie czystego, testowalnego i skalowalnego kodu.</w:t>
      </w:r>
    </w:p>
    <w:p>
      <w:pPr>
        <w:pStyle w:val="BodyText"/>
        <w:keepNext w:val="false"/>
        <w:pageBreakBefore w:val="false"/>
        <w:widowControl/>
        <w:numPr>
          <w:ilvl w:val="1"/>
          <w:numId w:val="7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Integracja z zewnętrznymi API (np. systemami płatności, usługami logistycznymi).</w:t>
      </w:r>
    </w:p>
    <w:p>
      <w:pPr>
        <w:pStyle w:val="BodyText"/>
        <w:keepNext w:val="false"/>
        <w:pageBreakBefore w:val="false"/>
        <w:widowControl/>
        <w:numPr>
          <w:ilvl w:val="1"/>
          <w:numId w:val="7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Optymalizacja wydajności bazy danych (PostgreSQL).</w:t>
      </w:r>
    </w:p>
    <w:p>
      <w:pPr>
        <w:pStyle w:val="BodyText"/>
        <w:keepNext w:val="false"/>
        <w:pageBreakBefore w:val="false"/>
        <w:widowControl/>
        <w:numPr>
          <w:ilvl w:val="1"/>
          <w:numId w:val="7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Tworzenie i utrzymywanie testów jednostkowych i integracyjnych.</w:t>
      </w:r>
    </w:p>
    <w:p>
      <w:pPr>
        <w:pStyle w:val="BodyText"/>
        <w:keepNext w:val="false"/>
        <w:pageBreakBefore w:val="false"/>
        <w:widowControl/>
        <w:numPr>
          <w:ilvl w:val="0"/>
          <w:numId w:val="7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Nasze wymagania</w:t>
      </w:r>
    </w:p>
    <w:p>
      <w:pPr>
        <w:pStyle w:val="BodyText"/>
        <w:keepNext w:val="false"/>
        <w:pageBreakBefore w:val="false"/>
        <w:widowControl/>
        <w:numPr>
          <w:ilvl w:val="1"/>
          <w:numId w:val="7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 xml:space="preserve">Min. </w:t>
      </w:r>
      <w:r>
        <w:rPr>
          <w:rFonts w:ascii="Google Sans Text;sans-serif" w:hAnsi="Google Sans Text;sans-serif"/>
          <w:b/>
          <w:color w:val="1B1C1D"/>
        </w:rPr>
        <w:t>1-2 lata doświadczenia</w:t>
      </w:r>
      <w:r>
        <w:rPr>
          <w:rFonts w:ascii="Google Sans Text;sans-serif" w:hAnsi="Google Sans Text;sans-serif"/>
          <w:color w:val="1B1C1D"/>
        </w:rPr>
        <w:t xml:space="preserve"> w programowaniu w Pythonie lub solidne portfolio projektów.</w:t>
      </w:r>
    </w:p>
    <w:p>
      <w:pPr>
        <w:pStyle w:val="BodyText"/>
        <w:keepNext w:val="false"/>
        <w:pageBreakBefore w:val="false"/>
        <w:widowControl/>
        <w:numPr>
          <w:ilvl w:val="1"/>
          <w:numId w:val="7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 xml:space="preserve">Praktyczna znajomość frameworka </w:t>
      </w:r>
      <w:r>
        <w:rPr>
          <w:rFonts w:ascii="Google Sans Text;sans-serif" w:hAnsi="Google Sans Text;sans-serif"/>
          <w:b/>
          <w:color w:val="1B1C1D"/>
        </w:rPr>
        <w:t>Django</w:t>
      </w:r>
      <w:r>
        <w:rPr>
          <w:rFonts w:ascii="Google Sans Text;sans-serif" w:hAnsi="Google Sans Text;sans-serif"/>
          <w:color w:val="1B1C1D"/>
        </w:rPr>
        <w:t xml:space="preserve"> (lub innego, np. Flask) oraz </w:t>
      </w:r>
      <w:r>
        <w:rPr>
          <w:rFonts w:ascii="Google Sans Text;sans-serif" w:hAnsi="Google Sans Text;sans-serif"/>
          <w:b/>
          <w:color w:val="1B1C1D"/>
        </w:rPr>
        <w:t>Django REST Framework</w:t>
      </w:r>
      <w:r>
        <w:rPr>
          <w:rFonts w:ascii="Google Sans Text;sans-serif" w:hAnsi="Google Sans Text;sans-serif"/>
          <w:color w:val="1B1C1D"/>
        </w:rPr>
        <w:t>.</w:t>
      </w:r>
    </w:p>
    <w:p>
      <w:pPr>
        <w:pStyle w:val="BodyText"/>
        <w:keepNext w:val="false"/>
        <w:pageBreakBefore w:val="false"/>
        <w:widowControl/>
        <w:numPr>
          <w:ilvl w:val="1"/>
          <w:numId w:val="7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 xml:space="preserve">Dobra znajomość </w:t>
      </w:r>
      <w:r>
        <w:rPr>
          <w:rFonts w:ascii="Google Sans Text;sans-serif" w:hAnsi="Google Sans Text;sans-serif"/>
          <w:b/>
          <w:color w:val="1B1C1D"/>
        </w:rPr>
        <w:t>SQL</w:t>
      </w:r>
      <w:r>
        <w:rPr>
          <w:rFonts w:ascii="Google Sans Text;sans-serif" w:hAnsi="Google Sans Text;sans-serif"/>
          <w:color w:val="1B1C1D"/>
        </w:rPr>
        <w:t xml:space="preserve"> i doświadczenie z bazami danych, najlepiej z </w:t>
      </w:r>
      <w:r>
        <w:rPr>
          <w:rFonts w:ascii="Google Sans Text;sans-serif" w:hAnsi="Google Sans Text;sans-serif"/>
          <w:b/>
          <w:color w:val="1B1C1D"/>
        </w:rPr>
        <w:t>PostgreSQL</w:t>
      </w:r>
      <w:r>
        <w:rPr>
          <w:rFonts w:ascii="Google Sans Text;sans-serif" w:hAnsi="Google Sans Text;sans-serif"/>
          <w:color w:val="1B1C1D"/>
        </w:rPr>
        <w:t>.</w:t>
      </w:r>
    </w:p>
    <w:p>
      <w:pPr>
        <w:pStyle w:val="BodyText"/>
        <w:keepNext w:val="false"/>
        <w:pageBreakBefore w:val="false"/>
        <w:widowControl/>
        <w:numPr>
          <w:ilvl w:val="1"/>
          <w:numId w:val="7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 xml:space="preserve">Znajomość systemu kontroli wersji </w:t>
      </w:r>
      <w:r>
        <w:rPr>
          <w:rFonts w:ascii="Google Sans Text;sans-serif" w:hAnsi="Google Sans Text;sans-serif"/>
          <w:b/>
          <w:color w:val="1B1C1D"/>
        </w:rPr>
        <w:t>Git</w:t>
      </w:r>
      <w:r>
        <w:rPr>
          <w:rFonts w:ascii="Google Sans Text;sans-serif" w:hAnsi="Google Sans Text;sans-serif"/>
          <w:color w:val="1B1C1D"/>
        </w:rPr>
        <w:t xml:space="preserve"> (współpraca w zespole, code reviews).</w:t>
      </w:r>
    </w:p>
    <w:p>
      <w:pPr>
        <w:pStyle w:val="BodyText"/>
        <w:keepNext w:val="false"/>
        <w:pageBreakBefore w:val="false"/>
        <w:widowControl/>
        <w:numPr>
          <w:ilvl w:val="0"/>
          <w:numId w:val="7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Mile widziane</w:t>
      </w:r>
    </w:p>
    <w:p>
      <w:pPr>
        <w:pStyle w:val="BodyText"/>
        <w:keepNext w:val="false"/>
        <w:pageBreakBefore w:val="false"/>
        <w:widowControl/>
        <w:numPr>
          <w:ilvl w:val="1"/>
          <w:numId w:val="7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 xml:space="preserve">Doświadczenie z </w:t>
      </w:r>
      <w:r>
        <w:rPr>
          <w:rFonts w:ascii="Google Sans Text;sans-serif" w:hAnsi="Google Sans Text;sans-serif"/>
          <w:b/>
          <w:color w:val="1B1C1D"/>
        </w:rPr>
        <w:t>Dockerem</w:t>
      </w:r>
      <w:r>
        <w:rPr>
          <w:rFonts w:ascii="Google Sans Text;sans-serif" w:hAnsi="Google Sans Text;sans-serif"/>
          <w:color w:val="1B1C1D"/>
        </w:rPr>
        <w:t xml:space="preserve"> lub podstawowa wiedza na temat konteneryzacji.</w:t>
      </w:r>
    </w:p>
    <w:p>
      <w:pPr>
        <w:pStyle w:val="BodyText"/>
        <w:keepNext w:val="false"/>
        <w:pageBreakBefore w:val="false"/>
        <w:widowControl/>
        <w:numPr>
          <w:ilvl w:val="1"/>
          <w:numId w:val="7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Wiedza z zakresu chmury (AWS, Azure, GCP).</w:t>
      </w:r>
    </w:p>
    <w:p>
      <w:pPr>
        <w:pStyle w:val="BodyText"/>
        <w:keepNext w:val="false"/>
        <w:pageBreakBefore w:val="false"/>
        <w:widowControl/>
        <w:numPr>
          <w:ilvl w:val="1"/>
          <w:numId w:val="7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Podstawowa znajomość frontendu (HTML, CSS, JavaScript).</w:t>
      </w:r>
    </w:p>
    <w:p>
      <w:pPr>
        <w:pStyle w:val="BodyText"/>
        <w:keepNext w:val="false"/>
        <w:pageBreakBefore w:val="false"/>
        <w:widowControl/>
        <w:numPr>
          <w:ilvl w:val="0"/>
          <w:numId w:val="7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Co oferujemy?</w:t>
      </w:r>
    </w:p>
    <w:p>
      <w:pPr>
        <w:pStyle w:val="BodyText"/>
        <w:keepNext w:val="false"/>
        <w:pageBreakBefore w:val="false"/>
        <w:widowControl/>
        <w:numPr>
          <w:ilvl w:val="1"/>
          <w:numId w:val="7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 xml:space="preserve">Pracę w zespole, w którym </w:t>
      </w:r>
      <w:r>
        <w:rPr>
          <w:rFonts w:ascii="Google Sans Text;sans-serif" w:hAnsi="Google Sans Text;sans-serif"/>
          <w:b/>
          <w:color w:val="1B1C1D"/>
        </w:rPr>
        <w:t>Twój głos ma znaczenie</w:t>
      </w:r>
      <w:r>
        <w:rPr>
          <w:rFonts w:ascii="Google Sans Text;sans-serif" w:hAnsi="Google Sans Text;sans-serif"/>
          <w:color w:val="1B1C1D"/>
        </w:rPr>
        <w:t>.</w:t>
      </w:r>
    </w:p>
    <w:p>
      <w:pPr>
        <w:pStyle w:val="BodyText"/>
        <w:keepNext w:val="false"/>
        <w:pageBreakBefore w:val="false"/>
        <w:widowControl/>
        <w:numPr>
          <w:ilvl w:val="1"/>
          <w:numId w:val="7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Elastyczne godziny pracy i możliwość pracy hybrydowej.</w:t>
      </w:r>
    </w:p>
    <w:p>
      <w:pPr>
        <w:pStyle w:val="BodyText"/>
        <w:keepNext w:val="false"/>
        <w:pageBreakBefore w:val="false"/>
        <w:widowControl/>
        <w:numPr>
          <w:ilvl w:val="1"/>
          <w:numId w:val="7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Program mentoryngowy i dostęp do materiałów szkoleniowych.</w:t>
      </w:r>
    </w:p>
    <w:p>
      <w:pPr>
        <w:pStyle w:val="Liniapozioma"/>
        <w:spacing w:before="48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keepNext w:val="false"/>
        <w:pageBreakBefore w:val="false"/>
        <w:widowControl/>
        <w:pBdr/>
        <w:spacing w:lineRule="auto" w:line="274" w:before="0" w:after="120"/>
        <w:ind w:hanging="0" w:start="0" w:end="0"/>
        <w:rPr>
          <w:rFonts w:ascii="Google Sans;sans-serif" w:hAnsi="Google Sans;sans-serif" w:cstheme="minorBidi" w:eastAsiaTheme="minorEastAsia"/>
          <w:color w:val="1B1C1D"/>
        </w:rPr>
      </w:pPr>
      <w:r>
        <w:rPr>
          <w:rFonts w:asciiTheme="minorHAnsi" w:cstheme="minorBidi" w:eastAsiaTheme="minorEastAsia" w:hAnsiTheme="minorHAnsi" w:ascii="Google Sans;sans-serif" w:hAnsi="Google Sans;sans-serif"/>
          <w:color w:val="1B1C1D"/>
        </w:rPr>
        <w:t>2. Junior Python Backend Engineer @ FinTech Innovations</w:t>
      </w:r>
    </w:p>
    <w:p>
      <w:pPr>
        <w:pStyle w:val="BodyText"/>
        <w:keepNext w:val="false"/>
        <w:pageBreakBefore w:val="false"/>
        <w:widowControl/>
        <w:numPr>
          <w:ilvl w:val="0"/>
          <w:numId w:val="8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O firmie:</w:t>
      </w:r>
      <w:r>
        <w:rPr>
          <w:rFonts w:ascii="Google Sans Text;sans-serif" w:hAnsi="Google Sans Text;sans-serif"/>
          <w:color w:val="1B1C1D"/>
        </w:rPr>
        <w:t xml:space="preserve"> Jesteśmy dynamicznym startupem z sektora fintech, który rewolucjonizuje rynek płatności mobilnych. Nasza aplikacja jest używana przez setki tysięcy użytkowników. Szukamy zmotywowanego juniora, który chce się rozwijać w szybkim tempie.</w:t>
      </w:r>
    </w:p>
    <w:p>
      <w:pPr>
        <w:pStyle w:val="BodyText"/>
        <w:keepNext w:val="false"/>
        <w:pageBreakBefore w:val="false"/>
        <w:widowControl/>
        <w:numPr>
          <w:ilvl w:val="0"/>
          <w:numId w:val="8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O roli:</w:t>
      </w:r>
      <w:r>
        <w:rPr>
          <w:rFonts w:ascii="Google Sans Text;sans-serif" w:hAnsi="Google Sans Text;sans-serif"/>
          <w:color w:val="1B1C1D"/>
        </w:rPr>
        <w:t xml:space="preserve"> Dołączysz do zespołu backendowego, gdzie będziesz odpowiedzialny za rozwój i utrzymanie kluczowych mikroserwisów. Będziesz miał okazję pracować z najnowszymi technologiami w branży i uczyć się od doświadczonych inżynierów.</w:t>
      </w:r>
    </w:p>
    <w:p>
      <w:pPr>
        <w:pStyle w:val="BodyText"/>
        <w:keepNext w:val="false"/>
        <w:pageBreakBefore w:val="false"/>
        <w:widowControl/>
        <w:numPr>
          <w:ilvl w:val="0"/>
          <w:numId w:val="8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Technologie, których używamy</w:t>
      </w:r>
    </w:p>
    <w:p>
      <w:pPr>
        <w:pStyle w:val="BodyText"/>
        <w:keepNext w:val="false"/>
        <w:pageBreakBefore w:val="false"/>
        <w:widowControl/>
        <w:numPr>
          <w:ilvl w:val="1"/>
          <w:numId w:val="8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Wymagane</w:t>
      </w:r>
      <w:r>
        <w:rPr>
          <w:rFonts w:ascii="Google Sans Text;sans-serif" w:hAnsi="Google Sans Text;sans-serif"/>
          <w:color w:val="1B1C1D"/>
        </w:rPr>
        <w:t>: Python, Flask/FastAPI, MongoDB, Git</w:t>
      </w:r>
    </w:p>
    <w:p>
      <w:pPr>
        <w:pStyle w:val="BodyText"/>
        <w:keepNext w:val="false"/>
        <w:pageBreakBefore w:val="false"/>
        <w:widowControl/>
        <w:numPr>
          <w:ilvl w:val="1"/>
          <w:numId w:val="8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Mile widziane</w:t>
      </w:r>
      <w:r>
        <w:rPr>
          <w:rFonts w:ascii="Google Sans Text;sans-serif" w:hAnsi="Google Sans Text;sans-serif"/>
          <w:color w:val="1B1C1D"/>
        </w:rPr>
        <w:t>: Redis, RabbitMQ, Pytest, Docker</w:t>
      </w:r>
    </w:p>
    <w:p>
      <w:pPr>
        <w:pStyle w:val="BodyText"/>
        <w:keepNext w:val="false"/>
        <w:pageBreakBefore w:val="false"/>
        <w:widowControl/>
        <w:numPr>
          <w:ilvl w:val="0"/>
          <w:numId w:val="8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Twój zakres obowiązków</w:t>
      </w:r>
    </w:p>
    <w:p>
      <w:pPr>
        <w:pStyle w:val="BodyText"/>
        <w:keepNext w:val="false"/>
        <w:pageBreakBefore w:val="false"/>
        <w:widowControl/>
        <w:numPr>
          <w:ilvl w:val="1"/>
          <w:numId w:val="8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Projektowanie i implementacja mikroserwisów w Pythonie.</w:t>
      </w:r>
    </w:p>
    <w:p>
      <w:pPr>
        <w:pStyle w:val="BodyText"/>
        <w:keepNext w:val="false"/>
        <w:pageBreakBefore w:val="false"/>
        <w:widowControl/>
        <w:numPr>
          <w:ilvl w:val="1"/>
          <w:numId w:val="8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Integracja z zewnętrznymi usługami i API.</w:t>
      </w:r>
    </w:p>
    <w:p>
      <w:pPr>
        <w:pStyle w:val="BodyText"/>
        <w:keepNext w:val="false"/>
        <w:pageBreakBefore w:val="false"/>
        <w:widowControl/>
        <w:numPr>
          <w:ilvl w:val="1"/>
          <w:numId w:val="8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Praca z bazami danych NoSQL (MongoDB) oraz z systemami kolejek wiadomości.</w:t>
      </w:r>
    </w:p>
    <w:p>
      <w:pPr>
        <w:pStyle w:val="BodyText"/>
        <w:keepNext w:val="false"/>
        <w:pageBreakBefore w:val="false"/>
        <w:widowControl/>
        <w:numPr>
          <w:ilvl w:val="1"/>
          <w:numId w:val="8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 xml:space="preserve">Pisanie i utrzymywanie </w:t>
      </w:r>
      <w:r>
        <w:rPr>
          <w:rFonts w:ascii="Google Sans Text;sans-serif" w:hAnsi="Google Sans Text;sans-serif"/>
          <w:b/>
          <w:color w:val="1B1C1D"/>
        </w:rPr>
        <w:t>testów jednostkowych i integracyjnych</w:t>
      </w:r>
      <w:r>
        <w:rPr>
          <w:rFonts w:ascii="Google Sans Text;sans-serif" w:hAnsi="Google Sans Text;sans-serif"/>
          <w:color w:val="1B1C1D"/>
        </w:rPr>
        <w:t>.</w:t>
      </w:r>
    </w:p>
    <w:p>
      <w:pPr>
        <w:pStyle w:val="BodyText"/>
        <w:keepNext w:val="false"/>
        <w:pageBreakBefore w:val="false"/>
        <w:widowControl/>
        <w:numPr>
          <w:ilvl w:val="1"/>
          <w:numId w:val="8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Udział w code review i pracy w metodyce Agile.</w:t>
      </w:r>
    </w:p>
    <w:p>
      <w:pPr>
        <w:pStyle w:val="BodyText"/>
        <w:keepNext w:val="false"/>
        <w:pageBreakBefore w:val="false"/>
        <w:widowControl/>
        <w:numPr>
          <w:ilvl w:val="0"/>
          <w:numId w:val="8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Nasze wymagania</w:t>
      </w:r>
    </w:p>
    <w:p>
      <w:pPr>
        <w:pStyle w:val="BodyText"/>
        <w:keepNext w:val="false"/>
        <w:pageBreakBefore w:val="false"/>
        <w:widowControl/>
        <w:numPr>
          <w:ilvl w:val="1"/>
          <w:numId w:val="8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 xml:space="preserve">Minimum </w:t>
      </w:r>
      <w:r>
        <w:rPr>
          <w:rFonts w:ascii="Google Sans Text;sans-serif" w:hAnsi="Google Sans Text;sans-serif"/>
          <w:b/>
          <w:color w:val="1B1C1D"/>
        </w:rPr>
        <w:t>1 rok doświadczenia komercyjnego</w:t>
      </w:r>
      <w:r>
        <w:rPr>
          <w:rFonts w:ascii="Google Sans Text;sans-serif" w:hAnsi="Google Sans Text;sans-serif"/>
          <w:color w:val="1B1C1D"/>
        </w:rPr>
        <w:t xml:space="preserve"> lub imponujące projekty własne.</w:t>
      </w:r>
    </w:p>
    <w:p>
      <w:pPr>
        <w:pStyle w:val="BodyText"/>
        <w:keepNext w:val="false"/>
        <w:pageBreakBefore w:val="false"/>
        <w:widowControl/>
        <w:numPr>
          <w:ilvl w:val="1"/>
          <w:numId w:val="8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Solidna wiedza na temat programowania obiektowego i wzorców projektowych.</w:t>
      </w:r>
    </w:p>
    <w:p>
      <w:pPr>
        <w:pStyle w:val="BodyText"/>
        <w:keepNext w:val="false"/>
        <w:pageBreakBefore w:val="false"/>
        <w:widowControl/>
        <w:numPr>
          <w:ilvl w:val="1"/>
          <w:numId w:val="8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Doświadczenie z frameworkami webowymi (Flask lub FastAPI).</w:t>
      </w:r>
    </w:p>
    <w:p>
      <w:pPr>
        <w:pStyle w:val="BodyText"/>
        <w:keepNext w:val="false"/>
        <w:pageBreakBefore w:val="false"/>
        <w:widowControl/>
        <w:numPr>
          <w:ilvl w:val="1"/>
          <w:numId w:val="8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Znajomość Git.</w:t>
      </w:r>
    </w:p>
    <w:p>
      <w:pPr>
        <w:pStyle w:val="BodyText"/>
        <w:keepNext w:val="false"/>
        <w:pageBreakBefore w:val="false"/>
        <w:widowControl/>
        <w:numPr>
          <w:ilvl w:val="1"/>
          <w:numId w:val="8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Zrozumienie architektury mikroserwisów.</w:t>
      </w:r>
    </w:p>
    <w:p>
      <w:pPr>
        <w:pStyle w:val="BodyText"/>
        <w:keepNext w:val="false"/>
        <w:pageBreakBefore w:val="false"/>
        <w:widowControl/>
        <w:numPr>
          <w:ilvl w:val="0"/>
          <w:numId w:val="8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Mile widziane</w:t>
      </w:r>
    </w:p>
    <w:p>
      <w:pPr>
        <w:pStyle w:val="BodyText"/>
        <w:keepNext w:val="false"/>
        <w:pageBreakBefore w:val="false"/>
        <w:widowControl/>
        <w:numPr>
          <w:ilvl w:val="1"/>
          <w:numId w:val="8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Doświadczenie z bazami danych MongoDB.</w:t>
      </w:r>
    </w:p>
    <w:p>
      <w:pPr>
        <w:pStyle w:val="BodyText"/>
        <w:keepNext w:val="false"/>
        <w:pageBreakBefore w:val="false"/>
        <w:widowControl/>
        <w:numPr>
          <w:ilvl w:val="1"/>
          <w:numId w:val="8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Wiedza o systemach do kolejkowania (RabbitMQ, Kafka).</w:t>
      </w:r>
    </w:p>
    <w:p>
      <w:pPr>
        <w:pStyle w:val="BodyText"/>
        <w:keepNext w:val="false"/>
        <w:pageBreakBefore w:val="false"/>
        <w:widowControl/>
        <w:numPr>
          <w:ilvl w:val="1"/>
          <w:numId w:val="8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Pasja do pisania czystego, wydajnego i skalowalnego kodu.</w:t>
      </w:r>
    </w:p>
    <w:p>
      <w:pPr>
        <w:pStyle w:val="BodyText"/>
        <w:keepNext w:val="false"/>
        <w:pageBreakBefore w:val="false"/>
        <w:widowControl/>
        <w:numPr>
          <w:ilvl w:val="0"/>
          <w:numId w:val="8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Co oferujemy?</w:t>
      </w:r>
    </w:p>
    <w:p>
      <w:pPr>
        <w:pStyle w:val="BodyText"/>
        <w:keepNext w:val="false"/>
        <w:pageBreakBefore w:val="false"/>
        <w:widowControl/>
        <w:numPr>
          <w:ilvl w:val="1"/>
          <w:numId w:val="8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Stabilne zatrudnienie (B2B).</w:t>
      </w:r>
    </w:p>
    <w:p>
      <w:pPr>
        <w:pStyle w:val="BodyText"/>
        <w:keepNext w:val="false"/>
        <w:pageBreakBefore w:val="false"/>
        <w:widowControl/>
        <w:numPr>
          <w:ilvl w:val="1"/>
          <w:numId w:val="8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Pakiet benefitów (prywatna opieka medyczna, karta sportowa).</w:t>
      </w:r>
    </w:p>
    <w:p>
      <w:pPr>
        <w:pStyle w:val="BodyText"/>
        <w:keepNext w:val="false"/>
        <w:pageBreakBefore w:val="false"/>
        <w:widowControl/>
        <w:numPr>
          <w:ilvl w:val="1"/>
          <w:numId w:val="8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Pracę w nowoczesnym, dobrze zorganizowanym biurze w centrum Warszawy.</w:t>
      </w:r>
    </w:p>
    <w:p>
      <w:pPr>
        <w:pStyle w:val="Liniapozioma"/>
        <w:spacing w:before="48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keepNext w:val="false"/>
        <w:pageBreakBefore w:val="false"/>
        <w:widowControl/>
        <w:pBdr/>
        <w:spacing w:lineRule="auto" w:line="274" w:before="0" w:after="120"/>
        <w:ind w:hanging="0" w:start="0" w:end="0"/>
        <w:rPr>
          <w:rFonts w:ascii="Google Sans;sans-serif" w:hAnsi="Google Sans;sans-serif" w:cstheme="minorBidi" w:eastAsiaTheme="minorEastAsia"/>
          <w:color w:val="1B1C1D"/>
        </w:rPr>
      </w:pPr>
      <w:r>
        <w:rPr>
          <w:rFonts w:asciiTheme="minorHAnsi" w:cstheme="minorBidi" w:eastAsiaTheme="minorEastAsia" w:hAnsiTheme="minorHAnsi" w:ascii="Google Sans;sans-serif" w:hAnsi="Google Sans;sans-serif"/>
          <w:color w:val="1B1C1D"/>
        </w:rPr>
        <w:t>3. Junior Python AI Developer @ DataMind</w:t>
      </w:r>
    </w:p>
    <w:p>
      <w:pPr>
        <w:pStyle w:val="BodyText"/>
        <w:keepNext w:val="false"/>
        <w:pageBreakBefore w:val="false"/>
        <w:widowControl/>
        <w:numPr>
          <w:ilvl w:val="0"/>
          <w:numId w:val="9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O nas:</w:t>
      </w:r>
      <w:r>
        <w:rPr>
          <w:rFonts w:ascii="Google Sans Text;sans-serif" w:hAnsi="Google Sans Text;sans-serif"/>
          <w:color w:val="1B1C1D"/>
        </w:rPr>
        <w:t xml:space="preserve"> Jesteśmy liderem w dziedzinie analityki danych i sztucznej inteligencji. Nasze rozwiązania pomagają firmom w podejmowaniu lepszych decyzji biznesowych. Poszukujemy entuzjasty do zespołu AI, który chce rozwijać swoje umiejętności w najbardziej dynamicznej dziedzinie IT.</w:t>
      </w:r>
    </w:p>
    <w:p>
      <w:pPr>
        <w:pStyle w:val="BodyText"/>
        <w:keepNext w:val="false"/>
        <w:pageBreakBefore w:val="false"/>
        <w:widowControl/>
        <w:numPr>
          <w:ilvl w:val="0"/>
          <w:numId w:val="9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Technologie, których używamy</w:t>
      </w:r>
    </w:p>
    <w:p>
      <w:pPr>
        <w:pStyle w:val="BodyText"/>
        <w:keepNext w:val="false"/>
        <w:pageBreakBefore w:val="false"/>
        <w:widowControl/>
        <w:numPr>
          <w:ilvl w:val="1"/>
          <w:numId w:val="9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Wymagane</w:t>
      </w:r>
      <w:r>
        <w:rPr>
          <w:rFonts w:ascii="Google Sans Text;sans-serif" w:hAnsi="Google Sans Text;sans-serif"/>
          <w:color w:val="1B1C1D"/>
        </w:rPr>
        <w:t>: Python, Pandas, NumPy, Scikit-learn, SQL</w:t>
      </w:r>
    </w:p>
    <w:p>
      <w:pPr>
        <w:pStyle w:val="BodyText"/>
        <w:keepNext w:val="false"/>
        <w:pageBreakBefore w:val="false"/>
        <w:widowControl/>
        <w:numPr>
          <w:ilvl w:val="1"/>
          <w:numId w:val="9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Mile widziane</w:t>
      </w:r>
      <w:r>
        <w:rPr>
          <w:rFonts w:ascii="Google Sans Text;sans-serif" w:hAnsi="Google Sans Text;sans-serif"/>
          <w:color w:val="1B1C1D"/>
        </w:rPr>
        <w:t>: PyTorch, TensorFlow, LLM, Google Cloud Platform</w:t>
      </w:r>
    </w:p>
    <w:p>
      <w:pPr>
        <w:pStyle w:val="BodyText"/>
        <w:keepNext w:val="false"/>
        <w:pageBreakBefore w:val="false"/>
        <w:widowControl/>
        <w:numPr>
          <w:ilvl w:val="0"/>
          <w:numId w:val="9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Twój zakres obowiązków</w:t>
      </w:r>
    </w:p>
    <w:p>
      <w:pPr>
        <w:pStyle w:val="BodyText"/>
        <w:keepNext w:val="false"/>
        <w:pageBreakBefore w:val="false"/>
        <w:widowControl/>
        <w:numPr>
          <w:ilvl w:val="1"/>
          <w:numId w:val="9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Przygotowanie danych do analizy (data cleaning, feature engineering).</w:t>
      </w:r>
    </w:p>
    <w:p>
      <w:pPr>
        <w:pStyle w:val="BodyText"/>
        <w:keepNext w:val="false"/>
        <w:pageBreakBefore w:val="false"/>
        <w:widowControl/>
        <w:numPr>
          <w:ilvl w:val="1"/>
          <w:numId w:val="9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Pisanie skryptów w Pythonie do trenowania i oceny modeli uczenia maszynowego.</w:t>
      </w:r>
    </w:p>
    <w:p>
      <w:pPr>
        <w:pStyle w:val="BodyText"/>
        <w:keepNext w:val="false"/>
        <w:pageBreakBefore w:val="false"/>
        <w:widowControl/>
        <w:numPr>
          <w:ilvl w:val="1"/>
          <w:numId w:val="9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Współpraca z inżynierami danych przy tworzeniu i utrzymywaniu pipeline'ów.</w:t>
      </w:r>
    </w:p>
    <w:p>
      <w:pPr>
        <w:pStyle w:val="BodyText"/>
        <w:keepNext w:val="false"/>
        <w:pageBreakBefore w:val="false"/>
        <w:widowControl/>
        <w:numPr>
          <w:ilvl w:val="1"/>
          <w:numId w:val="9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Integracja modeli AI z istniejącymi aplikacjami.</w:t>
      </w:r>
    </w:p>
    <w:p>
      <w:pPr>
        <w:pStyle w:val="BodyText"/>
        <w:keepNext w:val="false"/>
        <w:pageBreakBefore w:val="false"/>
        <w:widowControl/>
        <w:numPr>
          <w:ilvl w:val="1"/>
          <w:numId w:val="9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Badanie i testowanie nowych technologii AI i LLM.</w:t>
      </w:r>
    </w:p>
    <w:p>
      <w:pPr>
        <w:pStyle w:val="BodyText"/>
        <w:keepNext w:val="false"/>
        <w:pageBreakBefore w:val="false"/>
        <w:widowControl/>
        <w:numPr>
          <w:ilvl w:val="0"/>
          <w:numId w:val="9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Nasze wymagania</w:t>
      </w:r>
    </w:p>
    <w:p>
      <w:pPr>
        <w:pStyle w:val="BodyText"/>
        <w:keepNext w:val="false"/>
        <w:pageBreakBefore w:val="false"/>
        <w:widowControl/>
        <w:numPr>
          <w:ilvl w:val="1"/>
          <w:numId w:val="9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 xml:space="preserve">Silne podstawy w </w:t>
      </w:r>
      <w:r>
        <w:rPr>
          <w:rFonts w:ascii="Google Sans Text;sans-serif" w:hAnsi="Google Sans Text;sans-serif"/>
          <w:b/>
          <w:color w:val="1B1C1D"/>
        </w:rPr>
        <w:t>Pythonie</w:t>
      </w:r>
      <w:r>
        <w:rPr>
          <w:rFonts w:ascii="Google Sans Text;sans-serif" w:hAnsi="Google Sans Text;sans-serif"/>
          <w:color w:val="1B1C1D"/>
        </w:rPr>
        <w:t>.</w:t>
      </w:r>
    </w:p>
    <w:p>
      <w:pPr>
        <w:pStyle w:val="BodyText"/>
        <w:keepNext w:val="false"/>
        <w:pageBreakBefore w:val="false"/>
        <w:widowControl/>
        <w:numPr>
          <w:ilvl w:val="1"/>
          <w:numId w:val="9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Znajomość bibliotek do analizy danych (Pandas, NumPy).</w:t>
      </w:r>
    </w:p>
    <w:p>
      <w:pPr>
        <w:pStyle w:val="BodyText"/>
        <w:keepNext w:val="false"/>
        <w:pageBreakBefore w:val="false"/>
        <w:widowControl/>
        <w:numPr>
          <w:ilvl w:val="1"/>
          <w:numId w:val="9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Podstawowa wiedza z zakresu uczenia maszynowego (ML).</w:t>
      </w:r>
    </w:p>
    <w:p>
      <w:pPr>
        <w:pStyle w:val="BodyText"/>
        <w:keepNext w:val="false"/>
        <w:pageBreakBefore w:val="false"/>
        <w:widowControl/>
        <w:numPr>
          <w:ilvl w:val="1"/>
          <w:numId w:val="9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 xml:space="preserve">Doświadczenie z </w:t>
      </w:r>
      <w:r>
        <w:rPr>
          <w:rFonts w:ascii="Google Sans Text;sans-serif" w:hAnsi="Google Sans Text;sans-serif"/>
          <w:b/>
          <w:color w:val="1B1C1D"/>
        </w:rPr>
        <w:t>SQL</w:t>
      </w:r>
      <w:r>
        <w:rPr>
          <w:rFonts w:ascii="Google Sans Text;sans-serif" w:hAnsi="Google Sans Text;sans-serif"/>
          <w:color w:val="1B1C1D"/>
        </w:rPr>
        <w:t xml:space="preserve"> i bazami danych relacyjnych.</w:t>
      </w:r>
    </w:p>
    <w:p>
      <w:pPr>
        <w:pStyle w:val="BodyText"/>
        <w:keepNext w:val="false"/>
        <w:pageBreakBefore w:val="false"/>
        <w:widowControl/>
        <w:numPr>
          <w:ilvl w:val="1"/>
          <w:numId w:val="9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Chęć do nauki i rozwoju w dziedzinie AI.</w:t>
      </w:r>
    </w:p>
    <w:p>
      <w:pPr>
        <w:pStyle w:val="BodyText"/>
        <w:keepNext w:val="false"/>
        <w:pageBreakBefore w:val="false"/>
        <w:widowControl/>
        <w:numPr>
          <w:ilvl w:val="0"/>
          <w:numId w:val="9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Mile widziane</w:t>
      </w:r>
    </w:p>
    <w:p>
      <w:pPr>
        <w:pStyle w:val="BodyText"/>
        <w:keepNext w:val="false"/>
        <w:pageBreakBefore w:val="false"/>
        <w:widowControl/>
        <w:numPr>
          <w:ilvl w:val="1"/>
          <w:numId w:val="9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Doświadczenie z frameworkami do deep learningu (PyTorch, TensorFlow).</w:t>
      </w:r>
    </w:p>
    <w:p>
      <w:pPr>
        <w:pStyle w:val="BodyText"/>
        <w:keepNext w:val="false"/>
        <w:pageBreakBefore w:val="false"/>
        <w:widowControl/>
        <w:numPr>
          <w:ilvl w:val="1"/>
          <w:numId w:val="9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 xml:space="preserve">Znajomość koncepcji </w:t>
      </w:r>
      <w:r>
        <w:rPr>
          <w:rFonts w:ascii="Google Sans Text;sans-serif" w:hAnsi="Google Sans Text;sans-serif"/>
          <w:b/>
          <w:color w:val="1B1C1D"/>
        </w:rPr>
        <w:t>prompt engineering</w:t>
      </w:r>
      <w:r>
        <w:rPr>
          <w:rFonts w:ascii="Google Sans Text;sans-serif" w:hAnsi="Google Sans Text;sans-serif"/>
          <w:color w:val="1B1C1D"/>
        </w:rPr>
        <w:t xml:space="preserve"> i doświadczenie z LLM (np. z API Gemini, OpenAI).</w:t>
      </w:r>
    </w:p>
    <w:p>
      <w:pPr>
        <w:pStyle w:val="BodyText"/>
        <w:keepNext w:val="false"/>
        <w:pageBreakBefore w:val="false"/>
        <w:widowControl/>
        <w:numPr>
          <w:ilvl w:val="1"/>
          <w:numId w:val="9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Wiedza na temat chmury obliczeniowej (GCP, AWS).</w:t>
      </w:r>
    </w:p>
    <w:p>
      <w:pPr>
        <w:pStyle w:val="BodyText"/>
        <w:keepNext w:val="false"/>
        <w:pageBreakBefore w:val="false"/>
        <w:widowControl/>
        <w:numPr>
          <w:ilvl w:val="0"/>
          <w:numId w:val="9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Co oferujemy?</w:t>
      </w:r>
    </w:p>
    <w:p>
      <w:pPr>
        <w:pStyle w:val="BodyText"/>
        <w:keepNext w:val="false"/>
        <w:pageBreakBefore w:val="false"/>
        <w:widowControl/>
        <w:numPr>
          <w:ilvl w:val="1"/>
          <w:numId w:val="9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Udział w innowacyjnych projektach.</w:t>
      </w:r>
    </w:p>
    <w:p>
      <w:pPr>
        <w:pStyle w:val="BodyText"/>
        <w:keepNext w:val="false"/>
        <w:pageBreakBefore w:val="false"/>
        <w:widowControl/>
        <w:numPr>
          <w:ilvl w:val="1"/>
          <w:numId w:val="9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Pracę w dynamicznym i wspierającym zespole.</w:t>
      </w:r>
    </w:p>
    <w:p>
      <w:pPr>
        <w:pStyle w:val="BodyText"/>
        <w:keepNext w:val="false"/>
        <w:pageBreakBefore w:val="false"/>
        <w:widowControl/>
        <w:numPr>
          <w:ilvl w:val="1"/>
          <w:numId w:val="9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Dostęp do zaawansowanych narzędzi i zasobów.</w:t>
      </w:r>
    </w:p>
    <w:p>
      <w:pPr>
        <w:pStyle w:val="Liniapozioma"/>
        <w:spacing w:before="48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keepNext w:val="false"/>
        <w:pageBreakBefore w:val="false"/>
        <w:widowControl/>
        <w:pBdr/>
        <w:spacing w:lineRule="auto" w:line="274" w:before="0" w:after="120"/>
        <w:ind w:hanging="0" w:start="0" w:end="0"/>
        <w:rPr>
          <w:rFonts w:ascii="Google Sans;sans-serif" w:hAnsi="Google Sans;sans-serif" w:cstheme="minorBidi" w:eastAsiaTheme="minorEastAsia"/>
          <w:color w:val="1B1C1D"/>
        </w:rPr>
      </w:pPr>
      <w:r>
        <w:rPr>
          <w:rFonts w:asciiTheme="minorHAnsi" w:cstheme="minorBidi" w:eastAsiaTheme="minorEastAsia" w:hAnsiTheme="minorHAnsi" w:ascii="Google Sans;sans-serif" w:hAnsi="Google Sans;sans-serif"/>
          <w:color w:val="1B1C1D"/>
        </w:rPr>
        <w:t>4. Młodszy Programista Python (Automatyzacja) @ ProceSmart</w:t>
      </w:r>
    </w:p>
    <w:p>
      <w:pPr>
        <w:pStyle w:val="BodyText"/>
        <w:keepNext w:val="false"/>
        <w:pageBreakBefore w:val="false"/>
        <w:widowControl/>
        <w:numPr>
          <w:ilvl w:val="0"/>
          <w:numId w:val="10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O firmie:</w:t>
      </w:r>
      <w:r>
        <w:rPr>
          <w:rFonts w:ascii="Google Sans Text;sans-serif" w:hAnsi="Google Sans Text;sans-serif"/>
          <w:color w:val="1B1C1D"/>
        </w:rPr>
        <w:t xml:space="preserve"> Specjalizujemy się w automatyzacji procesów biznesowych dla klientów z różnych branż. Nasze rozwiązania oszczędzają czas i zasoby, a my nieustannie poszukujemy nowych sposobów, by to robić. Dołącz do nas i pomóż nam tworzyć narzędzia, które zmieniają sposób pracy.</w:t>
      </w:r>
    </w:p>
    <w:p>
      <w:pPr>
        <w:pStyle w:val="BodyText"/>
        <w:keepNext w:val="false"/>
        <w:pageBreakBefore w:val="false"/>
        <w:widowControl/>
        <w:numPr>
          <w:ilvl w:val="0"/>
          <w:numId w:val="10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Technologie, których używamy</w:t>
      </w:r>
    </w:p>
    <w:p>
      <w:pPr>
        <w:pStyle w:val="BodyText"/>
        <w:keepNext w:val="false"/>
        <w:pageBreakBefore w:val="false"/>
        <w:widowControl/>
        <w:numPr>
          <w:ilvl w:val="1"/>
          <w:numId w:val="10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Wymagane</w:t>
      </w:r>
      <w:r>
        <w:rPr>
          <w:rFonts w:ascii="Google Sans Text;sans-serif" w:hAnsi="Google Sans Text;sans-serif"/>
          <w:color w:val="1B1C1D"/>
        </w:rPr>
        <w:t>: Python, Selenium, requests, Beautiful Soup, Git</w:t>
      </w:r>
    </w:p>
    <w:p>
      <w:pPr>
        <w:pStyle w:val="BodyText"/>
        <w:keepNext w:val="false"/>
        <w:pageBreakBefore w:val="false"/>
        <w:widowControl/>
        <w:numPr>
          <w:ilvl w:val="1"/>
          <w:numId w:val="10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Mile widziane</w:t>
      </w:r>
      <w:r>
        <w:rPr>
          <w:rFonts w:ascii="Google Sans Text;sans-serif" w:hAnsi="Google Sans Text;sans-serif"/>
          <w:color w:val="1B1C1D"/>
        </w:rPr>
        <w:t>: RPA (np. UiPath), cloud computing (AWS, Azure)</w:t>
      </w:r>
    </w:p>
    <w:p>
      <w:pPr>
        <w:pStyle w:val="BodyText"/>
        <w:keepNext w:val="false"/>
        <w:pageBreakBefore w:val="false"/>
        <w:widowControl/>
        <w:numPr>
          <w:ilvl w:val="0"/>
          <w:numId w:val="10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Twój zakres obowiązków</w:t>
      </w:r>
    </w:p>
    <w:p>
      <w:pPr>
        <w:pStyle w:val="BodyText"/>
        <w:keepNext w:val="false"/>
        <w:pageBreakBefore w:val="false"/>
        <w:widowControl/>
        <w:numPr>
          <w:ilvl w:val="1"/>
          <w:numId w:val="10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Tworzenie i utrzymywanie skryptów do automatyzacji procesów (np. web scraping, integracje API).</w:t>
      </w:r>
    </w:p>
    <w:p>
      <w:pPr>
        <w:pStyle w:val="BodyText"/>
        <w:keepNext w:val="false"/>
        <w:pageBreakBefore w:val="false"/>
        <w:widowControl/>
        <w:numPr>
          <w:ilvl w:val="1"/>
          <w:numId w:val="10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Rozwój i utrzymanie wewnętrznych narzędzi i bibliotek.</w:t>
      </w:r>
    </w:p>
    <w:p>
      <w:pPr>
        <w:pStyle w:val="BodyText"/>
        <w:keepNext w:val="false"/>
        <w:pageBreakBefore w:val="false"/>
        <w:widowControl/>
        <w:numPr>
          <w:ilvl w:val="1"/>
          <w:numId w:val="10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Współpraca z zespołem analityków biznesowych w celu zrozumienia i zautomatyzowania procesów.</w:t>
      </w:r>
    </w:p>
    <w:p>
      <w:pPr>
        <w:pStyle w:val="BodyText"/>
        <w:keepNext w:val="false"/>
        <w:pageBreakBefore w:val="false"/>
        <w:widowControl/>
        <w:numPr>
          <w:ilvl w:val="1"/>
          <w:numId w:val="10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Pisanie czystej i czytelnej dokumentacji technicznej.</w:t>
      </w:r>
    </w:p>
    <w:p>
      <w:pPr>
        <w:pStyle w:val="BodyText"/>
        <w:keepNext w:val="false"/>
        <w:pageBreakBefore w:val="false"/>
        <w:widowControl/>
        <w:numPr>
          <w:ilvl w:val="0"/>
          <w:numId w:val="10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Nasze wymagania</w:t>
      </w:r>
    </w:p>
    <w:p>
      <w:pPr>
        <w:pStyle w:val="BodyText"/>
        <w:keepNext w:val="false"/>
        <w:pageBreakBefore w:val="false"/>
        <w:widowControl/>
        <w:numPr>
          <w:ilvl w:val="1"/>
          <w:numId w:val="10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 xml:space="preserve">Praktyczna znajomość </w:t>
      </w:r>
      <w:r>
        <w:rPr>
          <w:rFonts w:ascii="Google Sans Text;sans-serif" w:hAnsi="Google Sans Text;sans-serif"/>
          <w:b/>
          <w:color w:val="1B1C1D"/>
        </w:rPr>
        <w:t>Pythona</w:t>
      </w:r>
      <w:r>
        <w:rPr>
          <w:rFonts w:ascii="Google Sans Text;sans-serif" w:hAnsi="Google Sans Text;sans-serif"/>
          <w:color w:val="1B1C1D"/>
        </w:rPr>
        <w:t>.</w:t>
      </w:r>
    </w:p>
    <w:p>
      <w:pPr>
        <w:pStyle w:val="BodyText"/>
        <w:keepNext w:val="false"/>
        <w:pageBreakBefore w:val="false"/>
        <w:widowControl/>
        <w:numPr>
          <w:ilvl w:val="1"/>
          <w:numId w:val="10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Doświadczenie z bibliotekami do web scrapingu (np. Beautiful Soup, Scrapy).</w:t>
      </w:r>
    </w:p>
    <w:p>
      <w:pPr>
        <w:pStyle w:val="BodyText"/>
        <w:keepNext w:val="false"/>
        <w:pageBreakBefore w:val="false"/>
        <w:widowControl/>
        <w:numPr>
          <w:ilvl w:val="1"/>
          <w:numId w:val="10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Znajomość Git.</w:t>
      </w:r>
    </w:p>
    <w:p>
      <w:pPr>
        <w:pStyle w:val="BodyText"/>
        <w:keepNext w:val="false"/>
        <w:pageBreakBefore w:val="false"/>
        <w:widowControl/>
        <w:numPr>
          <w:ilvl w:val="1"/>
          <w:numId w:val="10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Zdolność do samodzielnego rozwiązywania problemów i debugowania kodu.</w:t>
      </w:r>
    </w:p>
    <w:p>
      <w:pPr>
        <w:pStyle w:val="BodyText"/>
        <w:keepNext w:val="false"/>
        <w:pageBreakBefore w:val="false"/>
        <w:widowControl/>
        <w:numPr>
          <w:ilvl w:val="0"/>
          <w:numId w:val="10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Mile widziane</w:t>
      </w:r>
    </w:p>
    <w:p>
      <w:pPr>
        <w:pStyle w:val="BodyText"/>
        <w:keepNext w:val="false"/>
        <w:pageBreakBefore w:val="false"/>
        <w:widowControl/>
        <w:numPr>
          <w:ilvl w:val="1"/>
          <w:numId w:val="10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Doświadczenie z narzędziami RPA.</w:t>
      </w:r>
    </w:p>
    <w:p>
      <w:pPr>
        <w:pStyle w:val="BodyText"/>
        <w:keepNext w:val="false"/>
        <w:pageBreakBefore w:val="false"/>
        <w:widowControl/>
        <w:numPr>
          <w:ilvl w:val="1"/>
          <w:numId w:val="10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Wiedza na temat obsługi API REST.</w:t>
      </w:r>
    </w:p>
    <w:p>
      <w:pPr>
        <w:pStyle w:val="BodyText"/>
        <w:keepNext w:val="false"/>
        <w:pageBreakBefore w:val="false"/>
        <w:widowControl/>
        <w:numPr>
          <w:ilvl w:val="1"/>
          <w:numId w:val="10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Znajomość zasad programowania w środowisku produkcyjnym.</w:t>
      </w:r>
    </w:p>
    <w:p>
      <w:pPr>
        <w:pStyle w:val="BodyText"/>
        <w:keepNext w:val="false"/>
        <w:pageBreakBefore w:val="false"/>
        <w:widowControl/>
        <w:numPr>
          <w:ilvl w:val="0"/>
          <w:numId w:val="10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Co oferujemy?</w:t>
      </w:r>
    </w:p>
    <w:p>
      <w:pPr>
        <w:pStyle w:val="BodyText"/>
        <w:keepNext w:val="false"/>
        <w:pageBreakBefore w:val="false"/>
        <w:widowControl/>
        <w:numPr>
          <w:ilvl w:val="1"/>
          <w:numId w:val="10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Możliwość pracy w pełni zdalnej.</w:t>
      </w:r>
    </w:p>
    <w:p>
      <w:pPr>
        <w:pStyle w:val="BodyText"/>
        <w:keepNext w:val="false"/>
        <w:pageBreakBefore w:val="false"/>
        <w:widowControl/>
        <w:numPr>
          <w:ilvl w:val="1"/>
          <w:numId w:val="10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Realny wpływ na oszczędności czasu i zasobów naszych klientów.</w:t>
      </w:r>
    </w:p>
    <w:p>
      <w:pPr>
        <w:pStyle w:val="BodyText"/>
        <w:keepNext w:val="false"/>
        <w:pageBreakBefore w:val="false"/>
        <w:widowControl/>
        <w:numPr>
          <w:ilvl w:val="1"/>
          <w:numId w:val="10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Elastyczne godziny pracy.</w:t>
      </w:r>
    </w:p>
    <w:p>
      <w:pPr>
        <w:pStyle w:val="Liniapozioma"/>
        <w:spacing w:before="48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keepNext w:val="false"/>
        <w:pageBreakBefore w:val="false"/>
        <w:widowControl/>
        <w:pBdr/>
        <w:spacing w:lineRule="auto" w:line="274" w:before="0" w:after="120"/>
        <w:ind w:hanging="0" w:start="0" w:end="0"/>
        <w:rPr>
          <w:rFonts w:ascii="Google Sans;sans-serif" w:hAnsi="Google Sans;sans-serif" w:cstheme="minorBidi" w:eastAsiaTheme="minorEastAsia"/>
          <w:color w:val="1B1C1D"/>
        </w:rPr>
      </w:pPr>
      <w:r>
        <w:rPr>
          <w:rFonts w:asciiTheme="minorHAnsi" w:cstheme="minorBidi" w:eastAsiaTheme="minorEastAsia" w:hAnsiTheme="minorHAnsi" w:ascii="Google Sans;sans-serif" w:hAnsi="Google Sans;sans-serif"/>
          <w:color w:val="1B1C1D"/>
        </w:rPr>
        <w:t>5. Junior Python Developer @ MediaFlow Solutions</w:t>
      </w:r>
    </w:p>
    <w:p>
      <w:pPr>
        <w:pStyle w:val="BodyText"/>
        <w:keepNext w:val="false"/>
        <w:pageBreakBefore w:val="false"/>
        <w:widowControl/>
        <w:numPr>
          <w:ilvl w:val="0"/>
          <w:numId w:val="11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O firmie:</w:t>
      </w:r>
      <w:r>
        <w:rPr>
          <w:rFonts w:ascii="Google Sans Text;sans-serif" w:hAnsi="Google Sans Text;sans-serif"/>
          <w:color w:val="1B1C1D"/>
        </w:rPr>
        <w:t xml:space="preserve"> Jesteśmy firmą technologiczną, która dostarcza innowacyjne rozwiązania dla branży medialnej i rozrywkowej. Nasze systemy zarządzają treściami, analizują dane oglądalności i optymalizują dystrybucję wideo.</w:t>
      </w:r>
    </w:p>
    <w:p>
      <w:pPr>
        <w:pStyle w:val="BodyText"/>
        <w:keepNext w:val="false"/>
        <w:pageBreakBefore w:val="false"/>
        <w:widowControl/>
        <w:numPr>
          <w:ilvl w:val="0"/>
          <w:numId w:val="11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O roli:</w:t>
      </w:r>
      <w:r>
        <w:rPr>
          <w:rFonts w:ascii="Google Sans Text;sans-serif" w:hAnsi="Google Sans Text;sans-serif"/>
          <w:color w:val="1B1C1D"/>
        </w:rPr>
        <w:t xml:space="preserve"> Dołączysz do zespołu, który pracuje nad kluczowym modułem naszej platformy VOD. Będziesz odpowiedzialny za rozwój API oraz integrację z systemami analitycznymi.</w:t>
      </w:r>
    </w:p>
    <w:p>
      <w:pPr>
        <w:pStyle w:val="BodyText"/>
        <w:keepNext w:val="false"/>
        <w:pageBreakBefore w:val="false"/>
        <w:widowControl/>
        <w:numPr>
          <w:ilvl w:val="0"/>
          <w:numId w:val="11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Technologie, których używamy</w:t>
      </w:r>
    </w:p>
    <w:p>
      <w:pPr>
        <w:pStyle w:val="BodyText"/>
        <w:keepNext w:val="false"/>
        <w:pageBreakBefore w:val="false"/>
        <w:widowControl/>
        <w:numPr>
          <w:ilvl w:val="1"/>
          <w:numId w:val="11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Wymagane</w:t>
      </w:r>
      <w:r>
        <w:rPr>
          <w:rFonts w:ascii="Google Sans Text;sans-serif" w:hAnsi="Google Sans Text;sans-serif"/>
          <w:color w:val="1B1C1D"/>
        </w:rPr>
        <w:t>: Python, Flask, Redis, PostgreSQL, Git</w:t>
      </w:r>
    </w:p>
    <w:p>
      <w:pPr>
        <w:pStyle w:val="BodyText"/>
        <w:keepNext w:val="false"/>
        <w:pageBreakBefore w:val="false"/>
        <w:widowControl/>
        <w:numPr>
          <w:ilvl w:val="1"/>
          <w:numId w:val="11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Mile widziane</w:t>
      </w:r>
      <w:r>
        <w:rPr>
          <w:rFonts w:ascii="Google Sans Text;sans-serif" w:hAnsi="Google Sans Text;sans-serif"/>
          <w:color w:val="1B1C1D"/>
        </w:rPr>
        <w:t>: RabbitMQ, Celery, Docker, GCP</w:t>
      </w:r>
    </w:p>
    <w:p>
      <w:pPr>
        <w:pStyle w:val="BodyText"/>
        <w:keepNext w:val="false"/>
        <w:pageBreakBefore w:val="false"/>
        <w:widowControl/>
        <w:numPr>
          <w:ilvl w:val="0"/>
          <w:numId w:val="11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Twój zakres obowiązków</w:t>
      </w:r>
    </w:p>
    <w:p>
      <w:pPr>
        <w:pStyle w:val="BodyText"/>
        <w:keepNext w:val="false"/>
        <w:pageBreakBefore w:val="false"/>
        <w:widowControl/>
        <w:numPr>
          <w:ilvl w:val="1"/>
          <w:numId w:val="11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Rozwój i utrzymanie API w Flask.</w:t>
      </w:r>
    </w:p>
    <w:p>
      <w:pPr>
        <w:pStyle w:val="BodyText"/>
        <w:keepNext w:val="false"/>
        <w:pageBreakBefore w:val="false"/>
        <w:widowControl/>
        <w:numPr>
          <w:ilvl w:val="1"/>
          <w:numId w:val="11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Praca z bazami danych (PostgreSQL).</w:t>
      </w:r>
    </w:p>
    <w:p>
      <w:pPr>
        <w:pStyle w:val="BodyText"/>
        <w:keepNext w:val="false"/>
        <w:pageBreakBefore w:val="false"/>
        <w:widowControl/>
        <w:numPr>
          <w:ilvl w:val="1"/>
          <w:numId w:val="11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Implementacja nowych funkcjonalności.</w:t>
      </w:r>
    </w:p>
    <w:p>
      <w:pPr>
        <w:pStyle w:val="BodyText"/>
        <w:keepNext w:val="false"/>
        <w:pageBreakBefore w:val="false"/>
        <w:widowControl/>
        <w:numPr>
          <w:ilvl w:val="1"/>
          <w:numId w:val="11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Udział w testach i optymalizacji.</w:t>
      </w:r>
    </w:p>
    <w:p>
      <w:pPr>
        <w:pStyle w:val="BodyText"/>
        <w:keepNext w:val="false"/>
        <w:pageBreakBefore w:val="false"/>
        <w:widowControl/>
        <w:numPr>
          <w:ilvl w:val="0"/>
          <w:numId w:val="11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Nasze wymagania</w:t>
      </w:r>
    </w:p>
    <w:p>
      <w:pPr>
        <w:pStyle w:val="BodyText"/>
        <w:keepNext w:val="false"/>
        <w:pageBreakBefore w:val="false"/>
        <w:widowControl/>
        <w:numPr>
          <w:ilvl w:val="1"/>
          <w:numId w:val="11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Min. 1 rok doświadczenia w programowaniu w Pythonie.</w:t>
      </w:r>
    </w:p>
    <w:p>
      <w:pPr>
        <w:pStyle w:val="BodyText"/>
        <w:keepNext w:val="false"/>
        <w:pageBreakBefore w:val="false"/>
        <w:widowControl/>
        <w:numPr>
          <w:ilvl w:val="1"/>
          <w:numId w:val="11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Znajomość frameworka Flask.</w:t>
      </w:r>
    </w:p>
    <w:p>
      <w:pPr>
        <w:pStyle w:val="BodyText"/>
        <w:keepNext w:val="false"/>
        <w:pageBreakBefore w:val="false"/>
        <w:widowControl/>
        <w:numPr>
          <w:ilvl w:val="1"/>
          <w:numId w:val="11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Dobra znajomość SQL i relacyjnych baz danych.</w:t>
      </w:r>
    </w:p>
    <w:p>
      <w:pPr>
        <w:pStyle w:val="BodyText"/>
        <w:keepNext w:val="false"/>
        <w:pageBreakBefore w:val="false"/>
        <w:widowControl/>
        <w:numPr>
          <w:ilvl w:val="1"/>
          <w:numId w:val="11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Doświadczenie z Git.</w:t>
      </w:r>
    </w:p>
    <w:p>
      <w:pPr>
        <w:pStyle w:val="BodyText"/>
        <w:keepNext w:val="false"/>
        <w:pageBreakBefore w:val="false"/>
        <w:widowControl/>
        <w:numPr>
          <w:ilvl w:val="0"/>
          <w:numId w:val="11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Mile widziane</w:t>
      </w:r>
    </w:p>
    <w:p>
      <w:pPr>
        <w:pStyle w:val="BodyText"/>
        <w:keepNext w:val="false"/>
        <w:pageBreakBefore w:val="false"/>
        <w:widowControl/>
        <w:numPr>
          <w:ilvl w:val="1"/>
          <w:numId w:val="11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Doświadczenie z Redis i RabbitMQ.</w:t>
      </w:r>
    </w:p>
    <w:p>
      <w:pPr>
        <w:pStyle w:val="BodyText"/>
        <w:keepNext w:val="false"/>
        <w:pageBreakBefore w:val="false"/>
        <w:widowControl/>
        <w:numPr>
          <w:ilvl w:val="1"/>
          <w:numId w:val="11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Wiedza na temat konteneryzacji.</w:t>
      </w:r>
    </w:p>
    <w:p>
      <w:pPr>
        <w:pStyle w:val="BodyText"/>
        <w:keepNext w:val="false"/>
        <w:pageBreakBefore w:val="false"/>
        <w:widowControl/>
        <w:numPr>
          <w:ilvl w:val="0"/>
          <w:numId w:val="11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Co oferujemy?</w:t>
      </w:r>
    </w:p>
    <w:p>
      <w:pPr>
        <w:pStyle w:val="BodyText"/>
        <w:keepNext w:val="false"/>
        <w:pageBreakBefore w:val="false"/>
        <w:widowControl/>
        <w:numPr>
          <w:ilvl w:val="1"/>
          <w:numId w:val="11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Atrakcyjne wynagrodzenie (B2B).</w:t>
      </w:r>
    </w:p>
    <w:p>
      <w:pPr>
        <w:pStyle w:val="BodyText"/>
        <w:keepNext w:val="false"/>
        <w:pageBreakBefore w:val="false"/>
        <w:widowControl/>
        <w:numPr>
          <w:ilvl w:val="1"/>
          <w:numId w:val="11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Pracę przy ciekawym produkcie.</w:t>
      </w:r>
    </w:p>
    <w:p>
      <w:pPr>
        <w:pStyle w:val="BodyText"/>
        <w:keepNext w:val="false"/>
        <w:pageBreakBefore w:val="false"/>
        <w:widowControl/>
        <w:numPr>
          <w:ilvl w:val="1"/>
          <w:numId w:val="11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Możliwość rozwoju i zdobycia unikalnego doświadczenia.</w:t>
      </w:r>
    </w:p>
    <w:p>
      <w:pPr>
        <w:pStyle w:val="Liniapozioma"/>
        <w:spacing w:before="48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keepNext w:val="false"/>
        <w:pageBreakBefore w:val="false"/>
        <w:widowControl/>
        <w:pBdr/>
        <w:spacing w:lineRule="auto" w:line="274" w:before="0" w:after="120"/>
        <w:ind w:hanging="0" w:start="0" w:end="0"/>
        <w:rPr>
          <w:rFonts w:ascii="Google Sans;sans-serif" w:hAnsi="Google Sans;sans-serif" w:cstheme="minorBidi" w:eastAsiaTheme="minorEastAsia"/>
          <w:color w:val="1B1C1D"/>
        </w:rPr>
      </w:pPr>
      <w:r>
        <w:rPr>
          <w:rFonts w:asciiTheme="minorHAnsi" w:cstheme="minorBidi" w:eastAsiaTheme="minorEastAsia" w:hAnsiTheme="minorHAnsi" w:ascii="Google Sans;sans-serif" w:hAnsi="Google Sans;sans-serif"/>
          <w:color w:val="1B1C1D"/>
        </w:rPr>
        <w:t>6. Junior Python Developer @ EduTech Innovators</w:t>
      </w:r>
    </w:p>
    <w:p>
      <w:pPr>
        <w:pStyle w:val="BodyText"/>
        <w:keepNext w:val="false"/>
        <w:pageBreakBefore w:val="false"/>
        <w:widowControl/>
        <w:numPr>
          <w:ilvl w:val="0"/>
          <w:numId w:val="12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O firmie:</w:t>
      </w:r>
      <w:r>
        <w:rPr>
          <w:rFonts w:ascii="Google Sans Text;sans-serif" w:hAnsi="Google Sans Text;sans-serif"/>
          <w:color w:val="1B1C1D"/>
        </w:rPr>
        <w:t xml:space="preserve"> Tworzymy platformę edukacyjną, która pomaga uczniom i nauczycielom na całym świecie. Nasze produkty wspierają proces nauki poprzez personalizację i interaktywne narzędzia.</w:t>
      </w:r>
    </w:p>
    <w:p>
      <w:pPr>
        <w:pStyle w:val="BodyText"/>
        <w:keepNext w:val="false"/>
        <w:pageBreakBefore w:val="false"/>
        <w:widowControl/>
        <w:numPr>
          <w:ilvl w:val="0"/>
          <w:numId w:val="12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O roli:</w:t>
      </w:r>
      <w:r>
        <w:rPr>
          <w:rFonts w:ascii="Google Sans Text;sans-serif" w:hAnsi="Google Sans Text;sans-serif"/>
          <w:color w:val="1B1C1D"/>
        </w:rPr>
        <w:t xml:space="preserve"> Będziesz częścią zespołu, który rozwija silnik rekomendacji oraz narzędzia do analizy postępów uczniów. Masz szansę wnieść swój wkład w edukację przyszłych pokoleń.</w:t>
      </w:r>
    </w:p>
    <w:p>
      <w:pPr>
        <w:pStyle w:val="BodyText"/>
        <w:keepNext w:val="false"/>
        <w:pageBreakBefore w:val="false"/>
        <w:widowControl/>
        <w:numPr>
          <w:ilvl w:val="0"/>
          <w:numId w:val="12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Technologie, których używamy</w:t>
      </w:r>
    </w:p>
    <w:p>
      <w:pPr>
        <w:pStyle w:val="BodyText"/>
        <w:keepNext w:val="false"/>
        <w:pageBreakBefore w:val="false"/>
        <w:widowControl/>
        <w:numPr>
          <w:ilvl w:val="1"/>
          <w:numId w:val="12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Wymagane</w:t>
      </w:r>
      <w:r>
        <w:rPr>
          <w:rFonts w:ascii="Google Sans Text;sans-serif" w:hAnsi="Google Sans Text;sans-serif"/>
          <w:color w:val="1B1C1D"/>
        </w:rPr>
        <w:t>: Python, Django, SQL, Git</w:t>
      </w:r>
    </w:p>
    <w:p>
      <w:pPr>
        <w:pStyle w:val="BodyText"/>
        <w:keepNext w:val="false"/>
        <w:pageBreakBefore w:val="false"/>
        <w:widowControl/>
        <w:numPr>
          <w:ilvl w:val="1"/>
          <w:numId w:val="12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Mile widziane</w:t>
      </w:r>
      <w:r>
        <w:rPr>
          <w:rFonts w:ascii="Google Sans Text;sans-serif" w:hAnsi="Google Sans Text;sans-serif"/>
          <w:color w:val="1B1C1D"/>
        </w:rPr>
        <w:t>: Pandas, NumPy, Azure</w:t>
      </w:r>
    </w:p>
    <w:p>
      <w:pPr>
        <w:pStyle w:val="BodyText"/>
        <w:keepNext w:val="false"/>
        <w:pageBreakBefore w:val="false"/>
        <w:widowControl/>
        <w:numPr>
          <w:ilvl w:val="0"/>
          <w:numId w:val="12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Twój zakres obowiązków</w:t>
      </w:r>
    </w:p>
    <w:p>
      <w:pPr>
        <w:pStyle w:val="BodyText"/>
        <w:keepNext w:val="false"/>
        <w:pageBreakBefore w:val="false"/>
        <w:widowControl/>
        <w:numPr>
          <w:ilvl w:val="1"/>
          <w:numId w:val="12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Rozwój backendu w Django.</w:t>
      </w:r>
    </w:p>
    <w:p>
      <w:pPr>
        <w:pStyle w:val="BodyText"/>
        <w:keepNext w:val="false"/>
        <w:pageBreakBefore w:val="false"/>
        <w:widowControl/>
        <w:numPr>
          <w:ilvl w:val="1"/>
          <w:numId w:val="12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Praca z danymi w PostgreSQL.</w:t>
      </w:r>
    </w:p>
    <w:p>
      <w:pPr>
        <w:pStyle w:val="BodyText"/>
        <w:keepNext w:val="false"/>
        <w:pageBreakBefore w:val="false"/>
        <w:widowControl/>
        <w:numPr>
          <w:ilvl w:val="1"/>
          <w:numId w:val="12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Implementacja algorytmów rekomendacji.</w:t>
      </w:r>
    </w:p>
    <w:p>
      <w:pPr>
        <w:pStyle w:val="BodyText"/>
        <w:keepNext w:val="false"/>
        <w:pageBreakBefore w:val="false"/>
        <w:widowControl/>
        <w:numPr>
          <w:ilvl w:val="1"/>
          <w:numId w:val="12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Udział w projektach z zakresu data science.</w:t>
      </w:r>
    </w:p>
    <w:p>
      <w:pPr>
        <w:pStyle w:val="BodyText"/>
        <w:keepNext w:val="false"/>
        <w:pageBreakBefore w:val="false"/>
        <w:widowControl/>
        <w:numPr>
          <w:ilvl w:val="0"/>
          <w:numId w:val="12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Nasze wymagania</w:t>
      </w:r>
    </w:p>
    <w:p>
      <w:pPr>
        <w:pStyle w:val="BodyText"/>
        <w:keepNext w:val="false"/>
        <w:pageBreakBefore w:val="false"/>
        <w:widowControl/>
        <w:numPr>
          <w:ilvl w:val="1"/>
          <w:numId w:val="12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Min. 1 rok doświadczenia w Pythonie.</w:t>
      </w:r>
    </w:p>
    <w:p>
      <w:pPr>
        <w:pStyle w:val="BodyText"/>
        <w:keepNext w:val="false"/>
        <w:pageBreakBefore w:val="false"/>
        <w:widowControl/>
        <w:numPr>
          <w:ilvl w:val="1"/>
          <w:numId w:val="12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Znajomość Django.</w:t>
      </w:r>
    </w:p>
    <w:p>
      <w:pPr>
        <w:pStyle w:val="BodyText"/>
        <w:keepNext w:val="false"/>
        <w:pageBreakBefore w:val="false"/>
        <w:widowControl/>
        <w:numPr>
          <w:ilvl w:val="1"/>
          <w:numId w:val="12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Umiejętność pracy z SQL.</w:t>
      </w:r>
    </w:p>
    <w:p>
      <w:pPr>
        <w:pStyle w:val="BodyText"/>
        <w:keepNext w:val="false"/>
        <w:pageBreakBefore w:val="false"/>
        <w:widowControl/>
        <w:numPr>
          <w:ilvl w:val="1"/>
          <w:numId w:val="12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Doświadczenie z Git.</w:t>
      </w:r>
    </w:p>
    <w:p>
      <w:pPr>
        <w:pStyle w:val="BodyText"/>
        <w:keepNext w:val="false"/>
        <w:pageBreakBefore w:val="false"/>
        <w:widowControl/>
        <w:numPr>
          <w:ilvl w:val="0"/>
          <w:numId w:val="12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Mile widziane</w:t>
      </w:r>
    </w:p>
    <w:p>
      <w:pPr>
        <w:pStyle w:val="BodyText"/>
        <w:keepNext w:val="false"/>
        <w:pageBreakBefore w:val="false"/>
        <w:widowControl/>
        <w:numPr>
          <w:ilvl w:val="1"/>
          <w:numId w:val="12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Podstawowa znajomość bibliotek do analizy danych.</w:t>
      </w:r>
    </w:p>
    <w:p>
      <w:pPr>
        <w:pStyle w:val="BodyText"/>
        <w:keepNext w:val="false"/>
        <w:pageBreakBefore w:val="false"/>
        <w:widowControl/>
        <w:numPr>
          <w:ilvl w:val="1"/>
          <w:numId w:val="12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Wiedza o chmurze Azure.</w:t>
      </w:r>
    </w:p>
    <w:p>
      <w:pPr>
        <w:pStyle w:val="BodyText"/>
        <w:keepNext w:val="false"/>
        <w:pageBreakBefore w:val="false"/>
        <w:widowControl/>
        <w:numPr>
          <w:ilvl w:val="0"/>
          <w:numId w:val="12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Co oferujemy?</w:t>
      </w:r>
    </w:p>
    <w:p>
      <w:pPr>
        <w:pStyle w:val="BodyText"/>
        <w:keepNext w:val="false"/>
        <w:pageBreakBefore w:val="false"/>
        <w:widowControl/>
        <w:numPr>
          <w:ilvl w:val="1"/>
          <w:numId w:val="12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Pracę, która ma sens.</w:t>
      </w:r>
    </w:p>
    <w:p>
      <w:pPr>
        <w:pStyle w:val="BodyText"/>
        <w:keepNext w:val="false"/>
        <w:pageBreakBefore w:val="false"/>
        <w:widowControl/>
        <w:numPr>
          <w:ilvl w:val="1"/>
          <w:numId w:val="12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Możliwość rozwoju w obszarze edukacji i technologii.</w:t>
      </w:r>
    </w:p>
    <w:p>
      <w:pPr>
        <w:pStyle w:val="BodyText"/>
        <w:keepNext w:val="false"/>
        <w:pageBreakBefore w:val="false"/>
        <w:widowControl/>
        <w:numPr>
          <w:ilvl w:val="1"/>
          <w:numId w:val="12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Stabilne warunki zatrudnienia (UoP).</w:t>
      </w:r>
    </w:p>
    <w:p>
      <w:pPr>
        <w:pStyle w:val="Liniapozioma"/>
        <w:spacing w:before="48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keepNext w:val="false"/>
        <w:pageBreakBefore w:val="false"/>
        <w:widowControl/>
        <w:pBdr/>
        <w:spacing w:lineRule="auto" w:line="274" w:before="0" w:after="120"/>
        <w:ind w:hanging="0" w:start="0" w:end="0"/>
        <w:rPr>
          <w:rFonts w:ascii="Google Sans;sans-serif" w:hAnsi="Google Sans;sans-serif" w:cstheme="minorBidi" w:eastAsiaTheme="minorEastAsia"/>
          <w:color w:val="1B1C1D"/>
        </w:rPr>
      </w:pPr>
      <w:r>
        <w:rPr>
          <w:rFonts w:asciiTheme="minorHAnsi" w:cstheme="minorBidi" w:eastAsiaTheme="minorEastAsia" w:hAnsiTheme="minorHAnsi" w:ascii="Google Sans;sans-serif" w:hAnsi="Google Sans;sans-serif"/>
          <w:color w:val="1B1C1D"/>
        </w:rPr>
        <w:t>7. Junior Python Developer @ WebSphere Co.</w:t>
      </w:r>
    </w:p>
    <w:p>
      <w:pPr>
        <w:pStyle w:val="BodyText"/>
        <w:keepNext w:val="false"/>
        <w:pageBreakBefore w:val="false"/>
        <w:widowControl/>
        <w:numPr>
          <w:ilvl w:val="0"/>
          <w:numId w:val="13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O firmie:</w:t>
      </w:r>
      <w:r>
        <w:rPr>
          <w:rFonts w:ascii="Google Sans Text;sans-serif" w:hAnsi="Google Sans Text;sans-serif"/>
          <w:color w:val="1B1C1D"/>
        </w:rPr>
        <w:t xml:space="preserve"> Jesteśmy software housem, który specjalizuje się w tworzeniu niestandardowych aplikacji webowych dla klientów z sektora SMB. Nasze projekty są różnorodne, co daje dużo możliwości do nauki.</w:t>
      </w:r>
    </w:p>
    <w:p>
      <w:pPr>
        <w:pStyle w:val="BodyText"/>
        <w:keepNext w:val="false"/>
        <w:pageBreakBefore w:val="false"/>
        <w:widowControl/>
        <w:numPr>
          <w:ilvl w:val="0"/>
          <w:numId w:val="13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O roli:</w:t>
      </w:r>
      <w:r>
        <w:rPr>
          <w:rFonts w:ascii="Google Sans Text;sans-serif" w:hAnsi="Google Sans Text;sans-serif"/>
          <w:color w:val="1B1C1D"/>
        </w:rPr>
        <w:t xml:space="preserve"> Szukamy osoby, która pomoże nam w rozwoju i utrzymaniu projektów. Będziesz pracować nad różnymi aplikacjami, od prostych stron firmowych po złożone systemy ERP.</w:t>
      </w:r>
    </w:p>
    <w:p>
      <w:pPr>
        <w:pStyle w:val="BodyText"/>
        <w:keepNext w:val="false"/>
        <w:pageBreakBefore w:val="false"/>
        <w:widowControl/>
        <w:numPr>
          <w:ilvl w:val="0"/>
          <w:numId w:val="13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Technologie, których używamy</w:t>
      </w:r>
    </w:p>
    <w:p>
      <w:pPr>
        <w:pStyle w:val="BodyText"/>
        <w:keepNext w:val="false"/>
        <w:pageBreakBefore w:val="false"/>
        <w:widowControl/>
        <w:numPr>
          <w:ilvl w:val="1"/>
          <w:numId w:val="13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Wymagane</w:t>
      </w:r>
      <w:r>
        <w:rPr>
          <w:rFonts w:ascii="Google Sans Text;sans-serif" w:hAnsi="Google Sans Text;sans-serif"/>
          <w:color w:val="1B1C1D"/>
        </w:rPr>
        <w:t>: Python, Flask, SQLAlchemy, Git</w:t>
      </w:r>
    </w:p>
    <w:p>
      <w:pPr>
        <w:pStyle w:val="BodyText"/>
        <w:keepNext w:val="false"/>
        <w:pageBreakBefore w:val="false"/>
        <w:widowControl/>
        <w:numPr>
          <w:ilvl w:val="1"/>
          <w:numId w:val="13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Mile widziane</w:t>
      </w:r>
      <w:r>
        <w:rPr>
          <w:rFonts w:ascii="Google Sans Text;sans-serif" w:hAnsi="Google Sans Text;sans-serif"/>
          <w:color w:val="1B1C1D"/>
        </w:rPr>
        <w:t>: HTML, CSS, JavaScript, Vue.js</w:t>
      </w:r>
    </w:p>
    <w:p>
      <w:pPr>
        <w:pStyle w:val="BodyText"/>
        <w:keepNext w:val="false"/>
        <w:pageBreakBefore w:val="false"/>
        <w:widowControl/>
        <w:numPr>
          <w:ilvl w:val="0"/>
          <w:numId w:val="13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Twój zakres obowiązków</w:t>
      </w:r>
    </w:p>
    <w:p>
      <w:pPr>
        <w:pStyle w:val="BodyText"/>
        <w:keepNext w:val="false"/>
        <w:pageBreakBefore w:val="false"/>
        <w:widowControl/>
        <w:numPr>
          <w:ilvl w:val="1"/>
          <w:numId w:val="13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Rozwój backendu w Flask.</w:t>
      </w:r>
    </w:p>
    <w:p>
      <w:pPr>
        <w:pStyle w:val="BodyText"/>
        <w:keepNext w:val="false"/>
        <w:pageBreakBefore w:val="false"/>
        <w:widowControl/>
        <w:numPr>
          <w:ilvl w:val="1"/>
          <w:numId w:val="13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Praca z bazami danych.</w:t>
      </w:r>
    </w:p>
    <w:p>
      <w:pPr>
        <w:pStyle w:val="BodyText"/>
        <w:keepNext w:val="false"/>
        <w:pageBreakBefore w:val="false"/>
        <w:widowControl/>
        <w:numPr>
          <w:ilvl w:val="1"/>
          <w:numId w:val="13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Tworzenie i obsługa API REST.</w:t>
      </w:r>
    </w:p>
    <w:p>
      <w:pPr>
        <w:pStyle w:val="BodyText"/>
        <w:keepNext w:val="false"/>
        <w:pageBreakBefore w:val="false"/>
        <w:widowControl/>
        <w:numPr>
          <w:ilvl w:val="1"/>
          <w:numId w:val="13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Współpraca z zespołem w metodyce Scrum.</w:t>
      </w:r>
    </w:p>
    <w:p>
      <w:pPr>
        <w:pStyle w:val="BodyText"/>
        <w:keepNext w:val="false"/>
        <w:pageBreakBefore w:val="false"/>
        <w:widowControl/>
        <w:numPr>
          <w:ilvl w:val="0"/>
          <w:numId w:val="13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Nasze wymagania</w:t>
      </w:r>
    </w:p>
    <w:p>
      <w:pPr>
        <w:pStyle w:val="BodyText"/>
        <w:keepNext w:val="false"/>
        <w:pageBreakBefore w:val="false"/>
        <w:widowControl/>
        <w:numPr>
          <w:ilvl w:val="1"/>
          <w:numId w:val="13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Znajomość Pythona i Flask.</w:t>
      </w:r>
    </w:p>
    <w:p>
      <w:pPr>
        <w:pStyle w:val="BodyText"/>
        <w:keepNext w:val="false"/>
        <w:pageBreakBefore w:val="false"/>
        <w:widowControl/>
        <w:numPr>
          <w:ilvl w:val="1"/>
          <w:numId w:val="13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Doświadczenie z Git.</w:t>
      </w:r>
    </w:p>
    <w:p>
      <w:pPr>
        <w:pStyle w:val="BodyText"/>
        <w:keepNext w:val="false"/>
        <w:pageBreakBefore w:val="false"/>
        <w:widowControl/>
        <w:numPr>
          <w:ilvl w:val="1"/>
          <w:numId w:val="13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Podstawy SQL i SQLAlchemy.</w:t>
      </w:r>
    </w:p>
    <w:p>
      <w:pPr>
        <w:pStyle w:val="BodyText"/>
        <w:keepNext w:val="false"/>
        <w:pageBreakBefore w:val="false"/>
        <w:widowControl/>
        <w:numPr>
          <w:ilvl w:val="1"/>
          <w:numId w:val="13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Gotowość do nauki nowych technologii.</w:t>
      </w:r>
    </w:p>
    <w:p>
      <w:pPr>
        <w:pStyle w:val="BodyText"/>
        <w:keepNext w:val="false"/>
        <w:pageBreakBefore w:val="false"/>
        <w:widowControl/>
        <w:numPr>
          <w:ilvl w:val="0"/>
          <w:numId w:val="13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Mile widziane</w:t>
      </w:r>
    </w:p>
    <w:p>
      <w:pPr>
        <w:pStyle w:val="BodyText"/>
        <w:keepNext w:val="false"/>
        <w:pageBreakBefore w:val="false"/>
        <w:widowControl/>
        <w:numPr>
          <w:ilvl w:val="1"/>
          <w:numId w:val="13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Podstawy frontendu.</w:t>
      </w:r>
    </w:p>
    <w:p>
      <w:pPr>
        <w:pStyle w:val="BodyText"/>
        <w:keepNext w:val="false"/>
        <w:pageBreakBefore w:val="false"/>
        <w:widowControl/>
        <w:numPr>
          <w:ilvl w:val="1"/>
          <w:numId w:val="13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Umiejętność pracy w metodyce zwinnej.</w:t>
      </w:r>
    </w:p>
    <w:p>
      <w:pPr>
        <w:pStyle w:val="BodyText"/>
        <w:keepNext w:val="false"/>
        <w:pageBreakBefore w:val="false"/>
        <w:widowControl/>
        <w:numPr>
          <w:ilvl w:val="0"/>
          <w:numId w:val="13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Co oferujemy?</w:t>
      </w:r>
    </w:p>
    <w:p>
      <w:pPr>
        <w:pStyle w:val="BodyText"/>
        <w:keepNext w:val="false"/>
        <w:pageBreakBefore w:val="false"/>
        <w:widowControl/>
        <w:numPr>
          <w:ilvl w:val="1"/>
          <w:numId w:val="13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Ciekawą, różnorodną pracę.</w:t>
      </w:r>
    </w:p>
    <w:p>
      <w:pPr>
        <w:pStyle w:val="BodyText"/>
        <w:keepNext w:val="false"/>
        <w:pageBreakBefore w:val="false"/>
        <w:widowControl/>
        <w:numPr>
          <w:ilvl w:val="1"/>
          <w:numId w:val="13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Możliwość rozwoju w różnych technologiach.</w:t>
      </w:r>
    </w:p>
    <w:p>
      <w:pPr>
        <w:pStyle w:val="BodyText"/>
        <w:keepNext w:val="false"/>
        <w:pageBreakBefore w:val="false"/>
        <w:widowControl/>
        <w:numPr>
          <w:ilvl w:val="1"/>
          <w:numId w:val="13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Przyjazną atmosferę w zespole.</w:t>
      </w:r>
    </w:p>
    <w:p>
      <w:pPr>
        <w:pStyle w:val="Liniapozioma"/>
        <w:spacing w:before="48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keepNext w:val="false"/>
        <w:pageBreakBefore w:val="false"/>
        <w:widowControl/>
        <w:pBdr/>
        <w:spacing w:lineRule="auto" w:line="274" w:before="0" w:after="120"/>
        <w:ind w:hanging="0" w:start="0" w:end="0"/>
        <w:rPr>
          <w:rFonts w:ascii="Google Sans;sans-serif" w:hAnsi="Google Sans;sans-serif" w:cstheme="minorBidi" w:eastAsiaTheme="minorEastAsia"/>
          <w:color w:val="1B1C1D"/>
        </w:rPr>
      </w:pPr>
      <w:r>
        <w:rPr>
          <w:rFonts w:asciiTheme="minorHAnsi" w:cstheme="minorBidi" w:eastAsiaTheme="minorEastAsia" w:hAnsiTheme="minorHAnsi" w:ascii="Google Sans;sans-serif" w:hAnsi="Google Sans;sans-serif"/>
          <w:color w:val="1B1C1D"/>
        </w:rPr>
        <w:t>8. Junior Python DevOps Engineer @ CloudGuard</w:t>
      </w:r>
    </w:p>
    <w:p>
      <w:pPr>
        <w:pStyle w:val="BodyText"/>
        <w:keepNext w:val="false"/>
        <w:pageBreakBefore w:val="false"/>
        <w:widowControl/>
        <w:numPr>
          <w:ilvl w:val="0"/>
          <w:numId w:val="14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O firmie:</w:t>
      </w:r>
      <w:r>
        <w:rPr>
          <w:rFonts w:ascii="Google Sans Text;sans-serif" w:hAnsi="Google Sans Text;sans-serif"/>
          <w:color w:val="1B1C1D"/>
        </w:rPr>
        <w:t xml:space="preserve"> Jesteśmy firmą z branży cyberbezpieczeństwa. Naszym celem jest ochrona infrastruktury klientów w chmurze.</w:t>
      </w:r>
    </w:p>
    <w:p>
      <w:pPr>
        <w:pStyle w:val="BodyText"/>
        <w:keepNext w:val="false"/>
        <w:pageBreakBefore w:val="false"/>
        <w:widowControl/>
        <w:numPr>
          <w:ilvl w:val="0"/>
          <w:numId w:val="14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O roli:</w:t>
      </w:r>
      <w:r>
        <w:rPr>
          <w:rFonts w:ascii="Google Sans Text;sans-serif" w:hAnsi="Google Sans Text;sans-serif"/>
          <w:color w:val="1B1C1D"/>
        </w:rPr>
        <w:t xml:space="preserve"> Dołączysz do zespołu, który tworzy narzędzia i skrypty do automatyzacji procesów deploymentu i monitorowania.</w:t>
      </w:r>
    </w:p>
    <w:p>
      <w:pPr>
        <w:pStyle w:val="BodyText"/>
        <w:keepNext w:val="false"/>
        <w:pageBreakBefore w:val="false"/>
        <w:widowControl/>
        <w:numPr>
          <w:ilvl w:val="0"/>
          <w:numId w:val="14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Technologie, których używamy</w:t>
      </w:r>
    </w:p>
    <w:p>
      <w:pPr>
        <w:pStyle w:val="BodyText"/>
        <w:keepNext w:val="false"/>
        <w:pageBreakBefore w:val="false"/>
        <w:widowControl/>
        <w:numPr>
          <w:ilvl w:val="1"/>
          <w:numId w:val="14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Wymagane</w:t>
      </w:r>
      <w:r>
        <w:rPr>
          <w:rFonts w:ascii="Google Sans Text;sans-serif" w:hAnsi="Google Sans Text;sans-serif"/>
          <w:color w:val="1B1C1D"/>
        </w:rPr>
        <w:t>: Python, Docker, Git, Linux</w:t>
      </w:r>
    </w:p>
    <w:p>
      <w:pPr>
        <w:pStyle w:val="BodyText"/>
        <w:keepNext w:val="false"/>
        <w:pageBreakBefore w:val="false"/>
        <w:widowControl/>
        <w:numPr>
          <w:ilvl w:val="1"/>
          <w:numId w:val="14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Mile widziane</w:t>
      </w:r>
      <w:r>
        <w:rPr>
          <w:rFonts w:ascii="Google Sans Text;sans-serif" w:hAnsi="Google Sans Text;sans-serif"/>
          <w:color w:val="1B1C1D"/>
        </w:rPr>
        <w:t>: Kubernetes, AWS, Terraform, Jenkins</w:t>
      </w:r>
    </w:p>
    <w:p>
      <w:pPr>
        <w:pStyle w:val="BodyText"/>
        <w:keepNext w:val="false"/>
        <w:pageBreakBefore w:val="false"/>
        <w:widowControl/>
        <w:numPr>
          <w:ilvl w:val="0"/>
          <w:numId w:val="14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Twój zakres obowiązków</w:t>
      </w:r>
    </w:p>
    <w:p>
      <w:pPr>
        <w:pStyle w:val="BodyText"/>
        <w:keepNext w:val="false"/>
        <w:pageBreakBefore w:val="false"/>
        <w:widowControl/>
        <w:numPr>
          <w:ilvl w:val="1"/>
          <w:numId w:val="14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Pisanie skryptów w Pythonie.</w:t>
      </w:r>
    </w:p>
    <w:p>
      <w:pPr>
        <w:pStyle w:val="BodyText"/>
        <w:keepNext w:val="false"/>
        <w:pageBreakBefore w:val="false"/>
        <w:widowControl/>
        <w:numPr>
          <w:ilvl w:val="1"/>
          <w:numId w:val="14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Tworzenie i utrzymywanie kontenerów Docker.</w:t>
      </w:r>
    </w:p>
    <w:p>
      <w:pPr>
        <w:pStyle w:val="BodyText"/>
        <w:keepNext w:val="false"/>
        <w:pageBreakBefore w:val="false"/>
        <w:widowControl/>
        <w:numPr>
          <w:ilvl w:val="1"/>
          <w:numId w:val="14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Konfiguracja narzędzi CI/CD.</w:t>
      </w:r>
    </w:p>
    <w:p>
      <w:pPr>
        <w:pStyle w:val="BodyText"/>
        <w:keepNext w:val="false"/>
        <w:pageBreakBefore w:val="false"/>
        <w:widowControl/>
        <w:numPr>
          <w:ilvl w:val="1"/>
          <w:numId w:val="14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Monitorowanie i rozwiązywanie problemów.</w:t>
      </w:r>
    </w:p>
    <w:p>
      <w:pPr>
        <w:pStyle w:val="BodyText"/>
        <w:keepNext w:val="false"/>
        <w:pageBreakBefore w:val="false"/>
        <w:widowControl/>
        <w:numPr>
          <w:ilvl w:val="0"/>
          <w:numId w:val="14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Nasze wymagania</w:t>
      </w:r>
    </w:p>
    <w:p>
      <w:pPr>
        <w:pStyle w:val="BodyText"/>
        <w:keepNext w:val="false"/>
        <w:pageBreakBefore w:val="false"/>
        <w:widowControl/>
        <w:numPr>
          <w:ilvl w:val="1"/>
          <w:numId w:val="14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Podstawy Pythona i Linuxa.</w:t>
      </w:r>
    </w:p>
    <w:p>
      <w:pPr>
        <w:pStyle w:val="BodyText"/>
        <w:keepNext w:val="false"/>
        <w:pageBreakBefore w:val="false"/>
        <w:widowControl/>
        <w:numPr>
          <w:ilvl w:val="1"/>
          <w:numId w:val="14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Znajomość Git i Dockera.</w:t>
      </w:r>
    </w:p>
    <w:p>
      <w:pPr>
        <w:pStyle w:val="BodyText"/>
        <w:keepNext w:val="false"/>
        <w:pageBreakBefore w:val="false"/>
        <w:widowControl/>
        <w:numPr>
          <w:ilvl w:val="1"/>
          <w:numId w:val="14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Chęć rozwoju w obszarze DevOps.</w:t>
      </w:r>
    </w:p>
    <w:p>
      <w:pPr>
        <w:pStyle w:val="BodyText"/>
        <w:keepNext w:val="false"/>
        <w:pageBreakBefore w:val="false"/>
        <w:widowControl/>
        <w:numPr>
          <w:ilvl w:val="0"/>
          <w:numId w:val="14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Mile widziane</w:t>
      </w:r>
    </w:p>
    <w:p>
      <w:pPr>
        <w:pStyle w:val="BodyText"/>
        <w:keepNext w:val="false"/>
        <w:pageBreakBefore w:val="false"/>
        <w:widowControl/>
        <w:numPr>
          <w:ilvl w:val="1"/>
          <w:numId w:val="14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Doświadczenie z Terraformem lub innym narzędziem IaC.</w:t>
      </w:r>
    </w:p>
    <w:p>
      <w:pPr>
        <w:pStyle w:val="BodyText"/>
        <w:keepNext w:val="false"/>
        <w:pageBreakBefore w:val="false"/>
        <w:widowControl/>
        <w:numPr>
          <w:ilvl w:val="1"/>
          <w:numId w:val="14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Wiedza na temat chmury.</w:t>
      </w:r>
    </w:p>
    <w:p>
      <w:pPr>
        <w:pStyle w:val="BodyText"/>
        <w:keepNext w:val="false"/>
        <w:pageBreakBefore w:val="false"/>
        <w:widowControl/>
        <w:numPr>
          <w:ilvl w:val="0"/>
          <w:numId w:val="14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Co oferujemy?</w:t>
      </w:r>
    </w:p>
    <w:p>
      <w:pPr>
        <w:pStyle w:val="BodyText"/>
        <w:keepNext w:val="false"/>
        <w:pageBreakBefore w:val="false"/>
        <w:widowControl/>
        <w:numPr>
          <w:ilvl w:val="1"/>
          <w:numId w:val="14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Pracę w dynamicznie rozwijającej się branży.</w:t>
      </w:r>
    </w:p>
    <w:p>
      <w:pPr>
        <w:pStyle w:val="BodyText"/>
        <w:keepNext w:val="false"/>
        <w:pageBreakBefore w:val="false"/>
        <w:widowControl/>
        <w:numPr>
          <w:ilvl w:val="1"/>
          <w:numId w:val="14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Możliwość zdobycia cennej wiedzy.</w:t>
      </w:r>
    </w:p>
    <w:p>
      <w:pPr>
        <w:pStyle w:val="BodyText"/>
        <w:keepNext w:val="false"/>
        <w:pageBreakBefore w:val="false"/>
        <w:widowControl/>
        <w:numPr>
          <w:ilvl w:val="1"/>
          <w:numId w:val="14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Atrakcyjne warunki zatrudnienia.</w:t>
      </w:r>
    </w:p>
    <w:p>
      <w:pPr>
        <w:pStyle w:val="Liniapozioma"/>
        <w:spacing w:before="48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keepNext w:val="false"/>
        <w:pageBreakBefore w:val="false"/>
        <w:widowControl/>
        <w:pBdr/>
        <w:spacing w:lineRule="auto" w:line="274" w:before="0" w:after="120"/>
        <w:ind w:hanging="0" w:start="0" w:end="0"/>
        <w:rPr>
          <w:rFonts w:ascii="Google Sans;sans-serif" w:hAnsi="Google Sans;sans-serif" w:cstheme="minorBidi" w:eastAsiaTheme="minorEastAsia"/>
          <w:color w:val="1B1C1D"/>
        </w:rPr>
      </w:pPr>
      <w:r>
        <w:rPr>
          <w:rFonts w:asciiTheme="minorHAnsi" w:cstheme="minorBidi" w:eastAsiaTheme="minorEastAsia" w:hAnsiTheme="minorHAnsi" w:ascii="Google Sans;sans-serif" w:hAnsi="Google Sans;sans-serif"/>
          <w:color w:val="1B1C1D"/>
        </w:rPr>
        <w:t>9. Junior Python Developer @ GameDev Labs</w:t>
      </w:r>
    </w:p>
    <w:p>
      <w:pPr>
        <w:pStyle w:val="BodyText"/>
        <w:keepNext w:val="false"/>
        <w:pageBreakBefore w:val="false"/>
        <w:widowControl/>
        <w:numPr>
          <w:ilvl w:val="0"/>
          <w:numId w:val="15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O firmie:</w:t>
      </w:r>
      <w:r>
        <w:rPr>
          <w:rFonts w:ascii="Google Sans Text;sans-serif" w:hAnsi="Google Sans Text;sans-serif"/>
          <w:color w:val="1B1C1D"/>
        </w:rPr>
        <w:t xml:space="preserve"> Tworzymy gry mobilne i komputerowe. Nasz zespół jest pełen pasji i kreatywności.</w:t>
      </w:r>
    </w:p>
    <w:p>
      <w:pPr>
        <w:pStyle w:val="BodyText"/>
        <w:keepNext w:val="false"/>
        <w:pageBreakBefore w:val="false"/>
        <w:widowControl/>
        <w:numPr>
          <w:ilvl w:val="0"/>
          <w:numId w:val="15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O roli:</w:t>
      </w:r>
      <w:r>
        <w:rPr>
          <w:rFonts w:ascii="Google Sans Text;sans-serif" w:hAnsi="Google Sans Text;sans-serif"/>
          <w:color w:val="1B1C1D"/>
        </w:rPr>
        <w:t xml:space="preserve"> Będziesz częścią zespołu, który tworzy i utrzymuje backend dla naszych gier. Będziesz miał wpływ na wrażenia graczy.</w:t>
      </w:r>
    </w:p>
    <w:p>
      <w:pPr>
        <w:pStyle w:val="BodyText"/>
        <w:keepNext w:val="false"/>
        <w:pageBreakBefore w:val="false"/>
        <w:widowControl/>
        <w:numPr>
          <w:ilvl w:val="0"/>
          <w:numId w:val="15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Technologie, których używamy</w:t>
      </w:r>
    </w:p>
    <w:p>
      <w:pPr>
        <w:pStyle w:val="BodyText"/>
        <w:keepNext w:val="false"/>
        <w:pageBreakBefore w:val="false"/>
        <w:widowControl/>
        <w:numPr>
          <w:ilvl w:val="1"/>
          <w:numId w:val="15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Wymagane</w:t>
      </w:r>
      <w:r>
        <w:rPr>
          <w:rFonts w:ascii="Google Sans Text;sans-serif" w:hAnsi="Google Sans Text;sans-serif"/>
          <w:color w:val="1B1C1D"/>
        </w:rPr>
        <w:t>: Python, Django, SQL, Git</w:t>
      </w:r>
    </w:p>
    <w:p>
      <w:pPr>
        <w:pStyle w:val="BodyText"/>
        <w:keepNext w:val="false"/>
        <w:pageBreakBefore w:val="false"/>
        <w:widowControl/>
        <w:numPr>
          <w:ilvl w:val="1"/>
          <w:numId w:val="15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Mile widziane</w:t>
      </w:r>
      <w:r>
        <w:rPr>
          <w:rFonts w:ascii="Google Sans Text;sans-serif" w:hAnsi="Google Sans Text;sans-serif"/>
          <w:color w:val="1B1C1D"/>
        </w:rPr>
        <w:t>: Redis, Celery, AWS</w:t>
      </w:r>
    </w:p>
    <w:p>
      <w:pPr>
        <w:pStyle w:val="BodyText"/>
        <w:keepNext w:val="false"/>
        <w:pageBreakBefore w:val="false"/>
        <w:widowControl/>
        <w:numPr>
          <w:ilvl w:val="0"/>
          <w:numId w:val="15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Twój zakres obowiązków</w:t>
      </w:r>
    </w:p>
    <w:p>
      <w:pPr>
        <w:pStyle w:val="BodyText"/>
        <w:keepNext w:val="false"/>
        <w:pageBreakBefore w:val="false"/>
        <w:widowControl/>
        <w:numPr>
          <w:ilvl w:val="1"/>
          <w:numId w:val="15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Rozwój API do zarządzania danymi graczy.</w:t>
      </w:r>
    </w:p>
    <w:p>
      <w:pPr>
        <w:pStyle w:val="BodyText"/>
        <w:keepNext w:val="false"/>
        <w:pageBreakBefore w:val="false"/>
        <w:widowControl/>
        <w:numPr>
          <w:ilvl w:val="1"/>
          <w:numId w:val="15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Implementacja logiki serwera.</w:t>
      </w:r>
    </w:p>
    <w:p>
      <w:pPr>
        <w:pStyle w:val="BodyText"/>
        <w:keepNext w:val="false"/>
        <w:pageBreakBefore w:val="false"/>
        <w:widowControl/>
        <w:numPr>
          <w:ilvl w:val="1"/>
          <w:numId w:val="15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Praca z bazami danych.</w:t>
      </w:r>
    </w:p>
    <w:p>
      <w:pPr>
        <w:pStyle w:val="BodyText"/>
        <w:keepNext w:val="false"/>
        <w:pageBreakBefore w:val="false"/>
        <w:widowControl/>
        <w:numPr>
          <w:ilvl w:val="1"/>
          <w:numId w:val="15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Udział w projektach z zakresu analityki.</w:t>
      </w:r>
    </w:p>
    <w:p>
      <w:pPr>
        <w:pStyle w:val="BodyText"/>
        <w:keepNext w:val="false"/>
        <w:pageBreakBefore w:val="false"/>
        <w:widowControl/>
        <w:numPr>
          <w:ilvl w:val="0"/>
          <w:numId w:val="15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Nasze wymagania</w:t>
      </w:r>
    </w:p>
    <w:p>
      <w:pPr>
        <w:pStyle w:val="BodyText"/>
        <w:keepNext w:val="false"/>
        <w:pageBreakBefore w:val="false"/>
        <w:widowControl/>
        <w:numPr>
          <w:ilvl w:val="1"/>
          <w:numId w:val="15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Min. 1 rok doświadczenia w Pythonie.</w:t>
      </w:r>
    </w:p>
    <w:p>
      <w:pPr>
        <w:pStyle w:val="BodyText"/>
        <w:keepNext w:val="false"/>
        <w:pageBreakBefore w:val="false"/>
        <w:widowControl/>
        <w:numPr>
          <w:ilvl w:val="1"/>
          <w:numId w:val="15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Znajomość Django.</w:t>
      </w:r>
    </w:p>
    <w:p>
      <w:pPr>
        <w:pStyle w:val="BodyText"/>
        <w:keepNext w:val="false"/>
        <w:pageBreakBefore w:val="false"/>
        <w:widowControl/>
        <w:numPr>
          <w:ilvl w:val="1"/>
          <w:numId w:val="15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Umiejętność pracy z bazami danych.</w:t>
      </w:r>
    </w:p>
    <w:p>
      <w:pPr>
        <w:pStyle w:val="BodyText"/>
        <w:keepNext w:val="false"/>
        <w:pageBreakBefore w:val="false"/>
        <w:widowControl/>
        <w:numPr>
          <w:ilvl w:val="1"/>
          <w:numId w:val="15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Doświadczenie z Git.</w:t>
      </w:r>
    </w:p>
    <w:p>
      <w:pPr>
        <w:pStyle w:val="BodyText"/>
        <w:keepNext w:val="false"/>
        <w:pageBreakBefore w:val="false"/>
        <w:widowControl/>
        <w:numPr>
          <w:ilvl w:val="0"/>
          <w:numId w:val="15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Mile widziane</w:t>
      </w:r>
    </w:p>
    <w:p>
      <w:pPr>
        <w:pStyle w:val="BodyText"/>
        <w:keepNext w:val="false"/>
        <w:pageBreakBefore w:val="false"/>
        <w:widowControl/>
        <w:numPr>
          <w:ilvl w:val="1"/>
          <w:numId w:val="15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Zainteresowanie grami komputerowymi.</w:t>
      </w:r>
    </w:p>
    <w:p>
      <w:pPr>
        <w:pStyle w:val="BodyText"/>
        <w:keepNext w:val="false"/>
        <w:pageBreakBefore w:val="false"/>
        <w:widowControl/>
        <w:numPr>
          <w:ilvl w:val="1"/>
          <w:numId w:val="15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Doświadczenie z systemami kolejkowania.</w:t>
      </w:r>
    </w:p>
    <w:p>
      <w:pPr>
        <w:pStyle w:val="BodyText"/>
        <w:keepNext w:val="false"/>
        <w:pageBreakBefore w:val="false"/>
        <w:widowControl/>
        <w:numPr>
          <w:ilvl w:val="0"/>
          <w:numId w:val="15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Co oferujemy?</w:t>
      </w:r>
    </w:p>
    <w:p>
      <w:pPr>
        <w:pStyle w:val="BodyText"/>
        <w:keepNext w:val="false"/>
        <w:pageBreakBefore w:val="false"/>
        <w:widowControl/>
        <w:numPr>
          <w:ilvl w:val="1"/>
          <w:numId w:val="15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Pracę, która łączy pasję z technologią.</w:t>
      </w:r>
    </w:p>
    <w:p>
      <w:pPr>
        <w:pStyle w:val="BodyText"/>
        <w:keepNext w:val="false"/>
        <w:pageBreakBefore w:val="false"/>
        <w:widowControl/>
        <w:numPr>
          <w:ilvl w:val="1"/>
          <w:numId w:val="15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Możliwość rozwoju w branży gier.</w:t>
      </w:r>
    </w:p>
    <w:p>
      <w:pPr>
        <w:pStyle w:val="BodyText"/>
        <w:keepNext w:val="false"/>
        <w:pageBreakBefore w:val="false"/>
        <w:widowControl/>
        <w:numPr>
          <w:ilvl w:val="1"/>
          <w:numId w:val="15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Przyjazną atmosferę.</w:t>
      </w:r>
    </w:p>
    <w:p>
      <w:pPr>
        <w:pStyle w:val="Liniapozioma"/>
        <w:spacing w:before="48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keepNext w:val="false"/>
        <w:pageBreakBefore w:val="false"/>
        <w:widowControl/>
        <w:pBdr/>
        <w:spacing w:lineRule="auto" w:line="274" w:before="0" w:after="120"/>
        <w:ind w:hanging="0" w:start="0" w:end="0"/>
        <w:rPr>
          <w:rFonts w:ascii="Google Sans;sans-serif" w:hAnsi="Google Sans;sans-serif" w:cstheme="minorBidi" w:eastAsiaTheme="minorEastAsia"/>
          <w:color w:val="1B1C1D"/>
        </w:rPr>
      </w:pPr>
      <w:r>
        <w:rPr>
          <w:rFonts w:asciiTheme="minorHAnsi" w:cstheme="minorBidi" w:eastAsiaTheme="minorEastAsia" w:hAnsiTheme="minorHAnsi" w:ascii="Google Sans;sans-serif" w:hAnsi="Google Sans;sans-serif"/>
          <w:color w:val="1B1C1D"/>
        </w:rPr>
        <w:t>10. Junior Python Developer @ GreenTech Solutions</w:t>
      </w:r>
    </w:p>
    <w:p>
      <w:pPr>
        <w:pStyle w:val="BodyText"/>
        <w:keepNext w:val="false"/>
        <w:pageBreakBefore w:val="false"/>
        <w:widowControl/>
        <w:numPr>
          <w:ilvl w:val="0"/>
          <w:numId w:val="16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O firmie:</w:t>
      </w:r>
      <w:r>
        <w:rPr>
          <w:rFonts w:ascii="Google Sans Text;sans-serif" w:hAnsi="Google Sans Text;sans-serif"/>
          <w:color w:val="1B1C1D"/>
        </w:rPr>
        <w:t xml:space="preserve"> Jesteśmy firmą, która tworzy oprogramowanie dla branży energetyki odnawialnej. Nasze systemy pomagają optymalizować wykorzystanie paneli słonecznych i turbin wiatrowych.</w:t>
      </w:r>
    </w:p>
    <w:p>
      <w:pPr>
        <w:pStyle w:val="BodyText"/>
        <w:keepNext w:val="false"/>
        <w:pageBreakBefore w:val="false"/>
        <w:widowControl/>
        <w:numPr>
          <w:ilvl w:val="0"/>
          <w:numId w:val="16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O roli:</w:t>
      </w:r>
      <w:r>
        <w:rPr>
          <w:rFonts w:ascii="Google Sans Text;sans-serif" w:hAnsi="Google Sans Text;sans-serif"/>
          <w:color w:val="1B1C1D"/>
        </w:rPr>
        <w:t xml:space="preserve"> Będziesz pracować w zespole, który rozwija systemy do monitorowania i analizy danych w czasie rzeczywistym.</w:t>
      </w:r>
    </w:p>
    <w:p>
      <w:pPr>
        <w:pStyle w:val="BodyText"/>
        <w:keepNext w:val="false"/>
        <w:pageBreakBefore w:val="false"/>
        <w:widowControl/>
        <w:numPr>
          <w:ilvl w:val="0"/>
          <w:numId w:val="16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Technologie, których używamy</w:t>
      </w:r>
    </w:p>
    <w:p>
      <w:pPr>
        <w:pStyle w:val="BodyText"/>
        <w:keepNext w:val="false"/>
        <w:pageBreakBefore w:val="false"/>
        <w:widowControl/>
        <w:numPr>
          <w:ilvl w:val="1"/>
          <w:numId w:val="16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Wymagane</w:t>
      </w:r>
      <w:r>
        <w:rPr>
          <w:rFonts w:ascii="Google Sans Text;sans-serif" w:hAnsi="Google Sans Text;sans-serif"/>
          <w:color w:val="1B1C1D"/>
        </w:rPr>
        <w:t>: Python, Pandas, Matplotlib, Git</w:t>
      </w:r>
    </w:p>
    <w:p>
      <w:pPr>
        <w:pStyle w:val="BodyText"/>
        <w:keepNext w:val="false"/>
        <w:pageBreakBefore w:val="false"/>
        <w:widowControl/>
        <w:numPr>
          <w:ilvl w:val="1"/>
          <w:numId w:val="16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Mile widziane</w:t>
      </w:r>
      <w:r>
        <w:rPr>
          <w:rFonts w:ascii="Google Sans Text;sans-serif" w:hAnsi="Google Sans Text;sans-serif"/>
          <w:color w:val="1B1C1D"/>
        </w:rPr>
        <w:t>: FastAPI, SciPy, AWS</w:t>
      </w:r>
    </w:p>
    <w:p>
      <w:pPr>
        <w:pStyle w:val="BodyText"/>
        <w:keepNext w:val="false"/>
        <w:pageBreakBefore w:val="false"/>
        <w:widowControl/>
        <w:numPr>
          <w:ilvl w:val="0"/>
          <w:numId w:val="16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Twój zakres obowiązków</w:t>
      </w:r>
    </w:p>
    <w:p>
      <w:pPr>
        <w:pStyle w:val="BodyText"/>
        <w:keepNext w:val="false"/>
        <w:pageBreakBefore w:val="false"/>
        <w:widowControl/>
        <w:numPr>
          <w:ilvl w:val="1"/>
          <w:numId w:val="16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Pisanie skryptów do analizy danych z czujników.</w:t>
      </w:r>
    </w:p>
    <w:p>
      <w:pPr>
        <w:pStyle w:val="BodyText"/>
        <w:keepNext w:val="false"/>
        <w:pageBreakBefore w:val="false"/>
        <w:widowControl/>
        <w:numPr>
          <w:ilvl w:val="1"/>
          <w:numId w:val="16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Tworzenie wizualizacji danych.</w:t>
      </w:r>
    </w:p>
    <w:p>
      <w:pPr>
        <w:pStyle w:val="BodyText"/>
        <w:keepNext w:val="false"/>
        <w:pageBreakBefore w:val="false"/>
        <w:widowControl/>
        <w:numPr>
          <w:ilvl w:val="1"/>
          <w:numId w:val="16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Rozwój i utrzymanie API.</w:t>
      </w:r>
    </w:p>
    <w:p>
      <w:pPr>
        <w:pStyle w:val="BodyText"/>
        <w:keepNext w:val="false"/>
        <w:pageBreakBefore w:val="false"/>
        <w:widowControl/>
        <w:numPr>
          <w:ilvl w:val="1"/>
          <w:numId w:val="16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Udział w testach i optymalizacji.</w:t>
      </w:r>
    </w:p>
    <w:p>
      <w:pPr>
        <w:pStyle w:val="BodyText"/>
        <w:keepNext w:val="false"/>
        <w:pageBreakBefore w:val="false"/>
        <w:widowControl/>
        <w:numPr>
          <w:ilvl w:val="0"/>
          <w:numId w:val="16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Nasze wymagania</w:t>
      </w:r>
    </w:p>
    <w:p>
      <w:pPr>
        <w:pStyle w:val="BodyText"/>
        <w:keepNext w:val="false"/>
        <w:pageBreakBefore w:val="false"/>
        <w:widowControl/>
        <w:numPr>
          <w:ilvl w:val="1"/>
          <w:numId w:val="16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Podstawy Pythona.</w:t>
      </w:r>
    </w:p>
    <w:p>
      <w:pPr>
        <w:pStyle w:val="BodyText"/>
        <w:keepNext w:val="false"/>
        <w:pageBreakBefore w:val="false"/>
        <w:widowControl/>
        <w:numPr>
          <w:ilvl w:val="1"/>
          <w:numId w:val="16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Znajomość bibliotek do analizy i wizualizacji danych.</w:t>
      </w:r>
    </w:p>
    <w:p>
      <w:pPr>
        <w:pStyle w:val="BodyText"/>
        <w:keepNext w:val="false"/>
        <w:pageBreakBefore w:val="false"/>
        <w:widowControl/>
        <w:numPr>
          <w:ilvl w:val="1"/>
          <w:numId w:val="16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Chęć rozwoju w obszarze clean-tech.</w:t>
      </w:r>
    </w:p>
    <w:p>
      <w:pPr>
        <w:pStyle w:val="BodyText"/>
        <w:keepNext w:val="false"/>
        <w:pageBreakBefore w:val="false"/>
        <w:widowControl/>
        <w:numPr>
          <w:ilvl w:val="1"/>
          <w:numId w:val="16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Doświadczenie z Git.</w:t>
      </w:r>
    </w:p>
    <w:p>
      <w:pPr>
        <w:pStyle w:val="BodyText"/>
        <w:keepNext w:val="false"/>
        <w:pageBreakBefore w:val="false"/>
        <w:widowControl/>
        <w:numPr>
          <w:ilvl w:val="0"/>
          <w:numId w:val="16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Mile widziane</w:t>
      </w:r>
    </w:p>
    <w:p>
      <w:pPr>
        <w:pStyle w:val="BodyText"/>
        <w:keepNext w:val="false"/>
        <w:pageBreakBefore w:val="false"/>
        <w:widowControl/>
        <w:numPr>
          <w:ilvl w:val="1"/>
          <w:numId w:val="16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Znajomość frameworka FastAPI.</w:t>
      </w:r>
    </w:p>
    <w:p>
      <w:pPr>
        <w:pStyle w:val="BodyText"/>
        <w:keepNext w:val="false"/>
        <w:pageBreakBefore w:val="false"/>
        <w:widowControl/>
        <w:numPr>
          <w:ilvl w:val="1"/>
          <w:numId w:val="16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Wiedza na temat systemów IoT.</w:t>
      </w:r>
    </w:p>
    <w:p>
      <w:pPr>
        <w:pStyle w:val="BodyText"/>
        <w:keepNext w:val="false"/>
        <w:pageBreakBefore w:val="false"/>
        <w:widowControl/>
        <w:numPr>
          <w:ilvl w:val="0"/>
          <w:numId w:val="16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start="0" w:end="0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Co oferujemy?</w:t>
      </w:r>
    </w:p>
    <w:p>
      <w:pPr>
        <w:pStyle w:val="BodyText"/>
        <w:keepNext w:val="false"/>
        <w:pageBreakBefore w:val="false"/>
        <w:widowControl/>
        <w:numPr>
          <w:ilvl w:val="1"/>
          <w:numId w:val="16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Pracę, która ma pozytywny wpływ na środowisko.</w:t>
      </w:r>
    </w:p>
    <w:p>
      <w:pPr>
        <w:pStyle w:val="BodyText"/>
        <w:keepNext w:val="false"/>
        <w:pageBreakBefore w:val="false"/>
        <w:widowControl/>
        <w:numPr>
          <w:ilvl w:val="1"/>
          <w:numId w:val="16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Możliwość rozwoju w przyszłościowej branży.</w:t>
      </w:r>
    </w:p>
    <w:p>
      <w:pPr>
        <w:pStyle w:val="BodyText"/>
        <w:keepNext w:val="false"/>
        <w:pageBreakBefore w:val="false"/>
        <w:widowControl/>
        <w:numPr>
          <w:ilvl w:val="1"/>
          <w:numId w:val="16"/>
        </w:numPr>
        <w:pBdr/>
        <w:tabs>
          <w:tab w:val="clear" w:pos="720"/>
          <w:tab w:val="left" w:pos="0" w:leader="none"/>
        </w:tabs>
        <w:spacing w:lineRule="auto" w:line="274" w:before="0" w:after="120"/>
        <w:ind w:hanging="283" w:start="0" w:end="0"/>
        <w:rPr>
          <w:rFonts w:ascii="Google Sans Text;sans-serif" w:hAnsi="Google Sans Text;sans-serif"/>
          <w:color w:val="1B1C1D"/>
        </w:rPr>
      </w:pPr>
      <w:r>
        <w:rPr>
          <w:rFonts w:ascii="Google Sans Text;sans-serif" w:hAnsi="Google Sans Text;sans-serif"/>
          <w:color w:val="1B1C1D"/>
        </w:rPr>
        <w:t>Elastyczne warunki zatrudnienia.</w:t>
      </w:r>
    </w:p>
    <w:p>
      <w:pPr>
        <w:sectPr>
          <w:type w:val="continuous"/>
          <w:pgSz w:w="12240" w:h="15840"/>
          <w:pgMar w:left="1800" w:right="180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480" w:after="0"/>
        <w:rPr/>
      </w:pPr>
      <w:r>
        <w:rPr/>
      </w:r>
    </w:p>
    <w:sectPr>
      <w:type w:val="continuous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Cambria">
    <w:charset w:val="ee" w:characterSet="windows-1250"/>
    <w:family w:val="roman"/>
    <w:pitch w:val="variable"/>
  </w:font>
  <w:font w:name="Calibri">
    <w:charset w:val="ee" w:characterSet="windows-1250"/>
    <w:family w:val="roman"/>
    <w:pitch w:val="variable"/>
  </w:font>
  <w:font w:name="Courier">
    <w:altName w:val="Courier New"/>
    <w:charset w:val="ee" w:characterSet="windows-125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 w:characterSet="windows-1250"/>
    <w:family w:val="swiss"/>
    <w:pitch w:val="variable"/>
  </w:font>
  <w:font w:name="Google Sans">
    <w:altName w:val="sans-serif"/>
    <w:charset w:val="ee" w:characterSet="windows-1250"/>
    <w:family w:val="auto"/>
    <w:pitch w:val="default"/>
  </w:font>
  <w:font w:name="Google Sans Text">
    <w:altName w:val="sans-serif"/>
    <w:charset w:val="ee" w:characterSet="windows-125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star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star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Nagwekuser">
    <w:name w:val="Nagłówek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Indeksuser">
    <w:name w:val="Indeks (user)"/>
    <w:basedOn w:val="Normal"/>
    <w:qFormat/>
    <w:pPr>
      <w:suppressLineNumbers/>
    </w:pPr>
    <w:rPr>
      <w:rFonts w:cs="Lucida Sans"/>
    </w:rPr>
  </w:style>
  <w:style w:type="paragraph" w:styleId="Gwkaistopkauser">
    <w:name w:val="Główka i stopka (user)"/>
    <w:basedOn w:val="Normal"/>
    <w:qFormat/>
    <w:pPr/>
    <w:rPr/>
  </w:style>
  <w:style w:type="paragraph" w:styleId="Gwkaistopka">
    <w:name w:val="Główka i stopka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star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star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star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star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star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star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star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star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start="936" w:end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Nagwekuser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Liniapozioma">
    <w:name w:val="Linia pozioma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Bezlistyuser" w:default="1">
    <w:name w:val="Bez listy (user)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LibreOffice/25.8.1.1$Windows_X86_64 LibreOffice_project/54047653041915e595ad4e45cccea684809c77b5</Application>
  <AppVersion>15.0000</AppVersion>
  <Pages>9</Pages>
  <Words>1770</Words>
  <Characters>10371</Characters>
  <CharactersWithSpaces>11681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pl-PL</dc:language>
  <cp:lastModifiedBy/>
  <dcterms:modified xsi:type="dcterms:W3CDTF">2025-09-23T00:52:38Z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